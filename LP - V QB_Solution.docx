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63"/>
        <w:ind w:left="2336"/>
      </w:pPr>
      <w:r>
        <w:drawing>
          <wp:anchor distT="0" distB="0" distL="0" distR="0" simplePos="0" relativeHeight="251660288" behindDoc="0" locked="0" layoutInCell="1" allowOverlap="1">
            <wp:simplePos x="0" y="0"/>
            <wp:positionH relativeFrom="page">
              <wp:posOffset>169545</wp:posOffset>
            </wp:positionH>
            <wp:positionV relativeFrom="paragraph">
              <wp:posOffset>47625</wp:posOffset>
            </wp:positionV>
            <wp:extent cx="1236980" cy="781050"/>
            <wp:effectExtent l="0" t="0" r="0" b="0"/>
            <wp:wrapNone/>
            <wp:docPr id="1" name="image1.jpeg" descr="C:\Users\acer\Desktop\OMKAR REPORT\kk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Users\acer\Desktop\OMKAR REPORT\kkw.jpg"/>
                    <pic:cNvPicPr>
                      <a:picLocks noChangeAspect="1"/>
                    </pic:cNvPicPr>
                  </pic:nvPicPr>
                  <pic:blipFill>
                    <a:blip r:embed="rId6" cstate="print"/>
                    <a:stretch>
                      <a:fillRect/>
                    </a:stretch>
                  </pic:blipFill>
                  <pic:spPr>
                    <a:xfrm>
                      <a:off x="0" y="0"/>
                      <a:ext cx="1236980" cy="780923"/>
                    </a:xfrm>
                    <a:prstGeom prst="rect">
                      <a:avLst/>
                    </a:prstGeom>
                  </pic:spPr>
                </pic:pic>
              </a:graphicData>
            </a:graphic>
          </wp:anchor>
        </w:drawing>
      </w:r>
      <w:r>
        <w:t>K.</w:t>
      </w:r>
      <w:r>
        <w:rPr>
          <w:spacing w:val="1"/>
        </w:rPr>
        <w:t xml:space="preserve"> </w:t>
      </w:r>
      <w:r>
        <w:t>K.</w:t>
      </w:r>
      <w:r>
        <w:rPr>
          <w:spacing w:val="-1"/>
        </w:rPr>
        <w:t xml:space="preserve"> </w:t>
      </w:r>
      <w:r>
        <w:t>Wagh Institute</w:t>
      </w:r>
      <w:r>
        <w:rPr>
          <w:spacing w:val="-3"/>
        </w:rPr>
        <w:t xml:space="preserve"> </w:t>
      </w:r>
      <w:r>
        <w:t>of Engineering Education</w:t>
      </w:r>
      <w:r>
        <w:rPr>
          <w:spacing w:val="-3"/>
        </w:rPr>
        <w:t xml:space="preserve"> </w:t>
      </w:r>
      <w:r>
        <w:t>&amp;</w:t>
      </w:r>
      <w:r>
        <w:rPr>
          <w:spacing w:val="-2"/>
        </w:rPr>
        <w:t xml:space="preserve"> </w:t>
      </w:r>
      <w:r>
        <w:t>Research, Nashik-03</w:t>
      </w:r>
    </w:p>
    <w:p>
      <w:pPr>
        <w:pStyle w:val="6"/>
        <w:spacing w:line="278" w:lineRule="auto"/>
      </w:pPr>
      <w:r>
        <w:t>Department</w:t>
      </w:r>
      <w:r>
        <w:rPr>
          <w:spacing w:val="-5"/>
        </w:rPr>
        <w:t xml:space="preserve"> </w:t>
      </w:r>
      <w:r>
        <w:t>of</w:t>
      </w:r>
      <w:r>
        <w:rPr>
          <w:spacing w:val="-4"/>
        </w:rPr>
        <w:t xml:space="preserve"> </w:t>
      </w:r>
      <w:r>
        <w:t>Information</w:t>
      </w:r>
      <w:r>
        <w:rPr>
          <w:spacing w:val="-5"/>
        </w:rPr>
        <w:t xml:space="preserve"> </w:t>
      </w:r>
      <w:r>
        <w:t>Technology</w:t>
      </w:r>
      <w:r>
        <w:rPr>
          <w:spacing w:val="-67"/>
        </w:rPr>
        <w:t xml:space="preserve"> </w:t>
      </w:r>
      <w:r>
        <w:t>LAB PRACTICE – V</w:t>
      </w:r>
      <w:r>
        <w:rPr>
          <w:spacing w:val="1"/>
        </w:rPr>
        <w:t xml:space="preserve"> </w:t>
      </w:r>
      <w:r>
        <w:t>QUESTION</w:t>
      </w:r>
      <w:r>
        <w:rPr>
          <w:spacing w:val="-1"/>
        </w:rPr>
        <w:t xml:space="preserve"> </w:t>
      </w:r>
      <w:r>
        <w:t>BANK</w:t>
      </w:r>
    </w:p>
    <w:p>
      <w:pPr>
        <w:spacing w:line="28" w:lineRule="exact"/>
        <w:ind w:left="1150" w:right="0" w:firstLine="0"/>
        <w:rPr>
          <w:sz w:val="2"/>
        </w:rPr>
      </w:pPr>
      <w:r>
        <w:rPr>
          <w:position w:val="0"/>
          <w:sz w:val="2"/>
        </w:rPr>
        <w:pict>
          <v:group id="_x0000_s1026" o:spid="_x0000_s1026" o:spt="203" style="height:1.45pt;width:482pt;" coordsize="9640,29">
            <o:lock v:ext="edit"/>
            <v:rect id="_x0000_s1027" o:spid="_x0000_s1027" o:spt="1" style="position:absolute;left:0;top:0;height:29;width:9640;" fillcolor="#000000" filled="t" stroked="f" coordsize="21600,21600">
              <v:path/>
              <v:fill on="t" focussize="0,0"/>
              <v:stroke on="f"/>
              <v:imagedata o:title=""/>
              <o:lock v:ext="edit"/>
            </v:rect>
            <w10:wrap type="none"/>
            <w10:anchorlock/>
          </v:group>
        </w:pict>
      </w:r>
    </w:p>
    <w:p>
      <w:pPr>
        <w:spacing w:before="0" w:line="240" w:lineRule="auto"/>
        <w:rPr>
          <w:b/>
          <w:sz w:val="20"/>
        </w:rPr>
      </w:pPr>
    </w:p>
    <w:p>
      <w:pPr>
        <w:spacing w:before="2" w:after="1" w:line="240" w:lineRule="auto"/>
        <w:rPr>
          <w:b/>
          <w:sz w:val="23"/>
        </w:rPr>
      </w:pPr>
    </w:p>
    <w:tbl>
      <w:tblPr>
        <w:tblStyle w:val="3"/>
        <w:tblW w:w="0" w:type="auto"/>
        <w:tblInd w:w="13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9"/>
        <w:gridCol w:w="92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0" w:hRule="atLeast"/>
        </w:trPr>
        <w:tc>
          <w:tcPr>
            <w:tcW w:w="609" w:type="dxa"/>
          </w:tcPr>
          <w:p>
            <w:pPr>
              <w:pStyle w:val="9"/>
              <w:spacing w:before="0" w:line="266" w:lineRule="exact"/>
              <w:ind w:left="180" w:right="147" w:firstLine="0"/>
              <w:jc w:val="center"/>
              <w:rPr>
                <w:b/>
                <w:sz w:val="24"/>
              </w:rPr>
            </w:pPr>
            <w:r>
              <w:rPr>
                <w:b/>
                <w:sz w:val="24"/>
              </w:rPr>
              <w:t>1.</w:t>
            </w:r>
          </w:p>
        </w:tc>
        <w:tc>
          <w:tcPr>
            <w:tcW w:w="9250" w:type="dxa"/>
          </w:tcPr>
          <w:p>
            <w:pPr>
              <w:pStyle w:val="9"/>
              <w:spacing w:before="0" w:line="266" w:lineRule="exact"/>
              <w:ind w:left="198" w:firstLine="0"/>
              <w:rPr>
                <w:b/>
                <w:sz w:val="24"/>
              </w:rPr>
            </w:pPr>
            <w:r>
              <w:rPr>
                <w:b/>
                <w:sz w:val="24"/>
              </w:rPr>
              <w:t>Implement</w:t>
            </w:r>
            <w:r>
              <w:rPr>
                <w:b/>
                <w:spacing w:val="-4"/>
                <w:sz w:val="24"/>
              </w:rPr>
              <w:t xml:space="preserve"> </w:t>
            </w:r>
            <w:r>
              <w:rPr>
                <w:b/>
                <w:sz w:val="24"/>
              </w:rPr>
              <w:t>multi-threaded</w:t>
            </w:r>
            <w:r>
              <w:rPr>
                <w:b/>
                <w:spacing w:val="-4"/>
                <w:sz w:val="24"/>
              </w:rPr>
              <w:t xml:space="preserve"> </w:t>
            </w:r>
            <w:r>
              <w:rPr>
                <w:b/>
                <w:sz w:val="24"/>
              </w:rPr>
              <w:t>client/server</w:t>
            </w:r>
            <w:r>
              <w:rPr>
                <w:b/>
                <w:spacing w:val="-6"/>
                <w:sz w:val="24"/>
              </w:rPr>
              <w:t xml:space="preserve"> </w:t>
            </w:r>
            <w:r>
              <w:rPr>
                <w:b/>
                <w:sz w:val="24"/>
              </w:rPr>
              <w:t>Process</w:t>
            </w:r>
            <w:r>
              <w:rPr>
                <w:b/>
                <w:spacing w:val="-8"/>
                <w:sz w:val="24"/>
              </w:rPr>
              <w:t xml:space="preserve"> </w:t>
            </w:r>
            <w:r>
              <w:rPr>
                <w:b/>
                <w:sz w:val="24"/>
              </w:rPr>
              <w:t>communication</w:t>
            </w:r>
            <w:r>
              <w:rPr>
                <w:b/>
                <w:spacing w:val="-6"/>
                <w:sz w:val="24"/>
              </w:rPr>
              <w:t xml:space="preserve"> </w:t>
            </w:r>
            <w:r>
              <w:rPr>
                <w:b/>
                <w:sz w:val="24"/>
              </w:rPr>
              <w:t>using</w:t>
            </w:r>
            <w:r>
              <w:rPr>
                <w:b/>
                <w:spacing w:val="-10"/>
                <w:sz w:val="24"/>
              </w:rPr>
              <w:t xml:space="preserve"> </w:t>
            </w:r>
            <w:r>
              <w:rPr>
                <w:b/>
                <w:sz w:val="24"/>
              </w:rPr>
              <w:t>RMI.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46" w:hRule="atLeast"/>
        </w:trPr>
        <w:tc>
          <w:tcPr>
            <w:tcW w:w="609" w:type="dxa"/>
          </w:tcPr>
          <w:p>
            <w:pPr>
              <w:pStyle w:val="9"/>
              <w:spacing w:before="0"/>
              <w:ind w:left="0" w:firstLine="0"/>
              <w:rPr>
                <w:sz w:val="24"/>
              </w:rPr>
            </w:pPr>
          </w:p>
        </w:tc>
        <w:tc>
          <w:tcPr>
            <w:tcW w:w="9250" w:type="dxa"/>
          </w:tcPr>
          <w:p>
            <w:pPr>
              <w:pStyle w:val="9"/>
              <w:numPr>
                <w:ilvl w:val="0"/>
                <w:numId w:val="1"/>
              </w:numPr>
              <w:tabs>
                <w:tab w:val="left" w:pos="811"/>
              </w:tabs>
              <w:spacing w:before="14" w:after="0" w:line="240" w:lineRule="auto"/>
              <w:ind w:left="810" w:right="0" w:hanging="361"/>
              <w:jc w:val="left"/>
              <w:rPr>
                <w:sz w:val="24"/>
              </w:rPr>
            </w:pPr>
            <w:r>
              <w:rPr>
                <w:sz w:val="24"/>
              </w:rPr>
              <w:t>What</w:t>
            </w:r>
            <w:r>
              <w:rPr>
                <w:spacing w:val="-3"/>
                <w:sz w:val="24"/>
              </w:rPr>
              <w:t xml:space="preserve"> </w:t>
            </w:r>
            <w:r>
              <w:rPr>
                <w:sz w:val="24"/>
              </w:rPr>
              <w:t>is</w:t>
            </w:r>
            <w:r>
              <w:rPr>
                <w:spacing w:val="-5"/>
                <w:sz w:val="24"/>
              </w:rPr>
              <w:t xml:space="preserve"> </w:t>
            </w:r>
            <w:r>
              <w:rPr>
                <w:sz w:val="24"/>
              </w:rPr>
              <w:t>RPC,</w:t>
            </w:r>
            <w:r>
              <w:rPr>
                <w:spacing w:val="-1"/>
                <w:sz w:val="24"/>
              </w:rPr>
              <w:t xml:space="preserve"> </w:t>
            </w:r>
            <w:r>
              <w:rPr>
                <w:sz w:val="24"/>
              </w:rPr>
              <w:t>LRPC,</w:t>
            </w:r>
            <w:r>
              <w:rPr>
                <w:spacing w:val="-4"/>
                <w:sz w:val="24"/>
              </w:rPr>
              <w:t xml:space="preserve"> </w:t>
            </w:r>
            <w:r>
              <w:rPr>
                <w:sz w:val="24"/>
              </w:rPr>
              <w:t>and</w:t>
            </w:r>
            <w:r>
              <w:rPr>
                <w:spacing w:val="-2"/>
                <w:sz w:val="24"/>
              </w:rPr>
              <w:t xml:space="preserve"> </w:t>
            </w:r>
            <w:r>
              <w:rPr>
                <w:sz w:val="24"/>
              </w:rPr>
              <w:t>RMI?</w:t>
            </w:r>
          </w:p>
          <w:p>
            <w:pPr>
              <w:pStyle w:val="9"/>
              <w:widowControl w:val="0"/>
              <w:numPr>
                <w:ilvl w:val="0"/>
                <w:numId w:val="0"/>
              </w:numPr>
              <w:tabs>
                <w:tab w:val="left" w:pos="811"/>
              </w:tabs>
              <w:autoSpaceDE w:val="0"/>
              <w:autoSpaceDN w:val="0"/>
              <w:spacing w:before="14" w:after="0" w:line="240" w:lineRule="auto"/>
              <w:ind w:right="0" w:rightChars="0"/>
              <w:jc w:val="left"/>
              <w:rPr>
                <w:rFonts w:hint="default"/>
                <w:sz w:val="24"/>
                <w:lang w:val="en-IN"/>
              </w:rPr>
            </w:pPr>
            <w:r>
              <w:rPr>
                <w:rFonts w:hint="default"/>
                <w:sz w:val="24"/>
                <w:lang w:val="en-IN"/>
              </w:rPr>
              <w:t xml:space="preserve">      ANS:   RPC stands for </w:t>
            </w:r>
            <w:r>
              <w:rPr>
                <w:rFonts w:hint="default"/>
                <w:sz w:val="24"/>
                <w:highlight w:val="yellow"/>
                <w:lang w:val="en-IN"/>
              </w:rPr>
              <w:t>Remote Procedure Call</w:t>
            </w:r>
            <w:r>
              <w:rPr>
                <w:rFonts w:hint="default"/>
                <w:sz w:val="24"/>
                <w:lang w:val="en-IN"/>
              </w:rPr>
              <w:t>. It is a communication protocol that allows a program running on one computer to execute code on a remote computer over a network without explicitly dealing with the underlying network details. In RPC, the client program sends a request to the server program, which executes the requested procedure and sends the results back to the client.</w:t>
            </w:r>
          </w:p>
          <w:p>
            <w:pPr>
              <w:pStyle w:val="9"/>
              <w:widowControl w:val="0"/>
              <w:numPr>
                <w:ilvl w:val="0"/>
                <w:numId w:val="0"/>
              </w:numPr>
              <w:tabs>
                <w:tab w:val="left" w:pos="811"/>
              </w:tabs>
              <w:autoSpaceDE w:val="0"/>
              <w:autoSpaceDN w:val="0"/>
              <w:spacing w:before="14"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14" w:after="0" w:line="240" w:lineRule="auto"/>
              <w:ind w:right="0" w:rightChars="0"/>
              <w:jc w:val="left"/>
              <w:rPr>
                <w:rFonts w:hint="default"/>
                <w:sz w:val="24"/>
                <w:lang w:val="en-IN"/>
              </w:rPr>
            </w:pPr>
            <w:r>
              <w:rPr>
                <w:rFonts w:hint="default"/>
                <w:sz w:val="24"/>
                <w:lang w:val="en-IN"/>
              </w:rPr>
              <w:t xml:space="preserve">LRPC stands for Local Remote Procedure Call. It is an </w:t>
            </w:r>
            <w:r>
              <w:rPr>
                <w:rFonts w:hint="default"/>
                <w:sz w:val="24"/>
                <w:highlight w:val="yellow"/>
                <w:lang w:val="en-IN"/>
              </w:rPr>
              <w:t xml:space="preserve">optimization </w:t>
            </w:r>
            <w:r>
              <w:rPr>
                <w:rFonts w:hint="default"/>
                <w:sz w:val="24"/>
                <w:lang w:val="en-IN"/>
              </w:rPr>
              <w:t xml:space="preserve">technique for RPC that is used when the client and server programs are located on the </w:t>
            </w:r>
            <w:r>
              <w:rPr>
                <w:rFonts w:hint="default"/>
                <w:sz w:val="24"/>
                <w:highlight w:val="yellow"/>
                <w:lang w:val="en-IN"/>
              </w:rPr>
              <w:t xml:space="preserve">same </w:t>
            </w:r>
            <w:r>
              <w:rPr>
                <w:rFonts w:hint="default"/>
                <w:sz w:val="24"/>
                <w:lang w:val="en-IN"/>
              </w:rPr>
              <w:t xml:space="preserve">machine. In LRPC, instead of using the network </w:t>
            </w:r>
            <w:r>
              <w:rPr>
                <w:rFonts w:hint="default"/>
                <w:sz w:val="24"/>
                <w:highlight w:val="yellow"/>
                <w:lang w:val="en-IN"/>
              </w:rPr>
              <w:t xml:space="preserve">stack </w:t>
            </w:r>
            <w:r>
              <w:rPr>
                <w:rFonts w:hint="default"/>
                <w:sz w:val="24"/>
                <w:lang w:val="en-IN"/>
              </w:rPr>
              <w:t xml:space="preserve">to send the request and receive the response, the communication occurs through </w:t>
            </w:r>
            <w:r>
              <w:rPr>
                <w:rFonts w:hint="default"/>
                <w:sz w:val="24"/>
                <w:highlight w:val="yellow"/>
                <w:lang w:val="en-IN"/>
              </w:rPr>
              <w:t>inter-process communication (IPC</w:t>
            </w:r>
            <w:r>
              <w:rPr>
                <w:rFonts w:hint="default"/>
                <w:sz w:val="24"/>
                <w:lang w:val="en-IN"/>
              </w:rPr>
              <w:t>) mechanisms within the operating system, which can be faster and more efficient.</w:t>
            </w:r>
          </w:p>
          <w:p>
            <w:pPr>
              <w:pStyle w:val="9"/>
              <w:widowControl w:val="0"/>
              <w:numPr>
                <w:ilvl w:val="0"/>
                <w:numId w:val="0"/>
              </w:numPr>
              <w:tabs>
                <w:tab w:val="left" w:pos="811"/>
              </w:tabs>
              <w:autoSpaceDE w:val="0"/>
              <w:autoSpaceDN w:val="0"/>
              <w:spacing w:before="14"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14" w:after="0" w:line="240" w:lineRule="auto"/>
              <w:ind w:right="0" w:rightChars="0"/>
              <w:jc w:val="left"/>
              <w:rPr>
                <w:rFonts w:hint="default"/>
                <w:sz w:val="24"/>
                <w:lang w:val="en-IN"/>
              </w:rPr>
            </w:pPr>
            <w:r>
              <w:rPr>
                <w:rFonts w:hint="default"/>
                <w:sz w:val="24"/>
                <w:lang w:val="en-IN"/>
              </w:rPr>
              <w:t>RMI stands for</w:t>
            </w:r>
            <w:r>
              <w:rPr>
                <w:rFonts w:hint="default"/>
                <w:sz w:val="24"/>
                <w:highlight w:val="yellow"/>
                <w:lang w:val="en-IN"/>
              </w:rPr>
              <w:t xml:space="preserve"> Remote Method Invocation</w:t>
            </w:r>
            <w:r>
              <w:rPr>
                <w:rFonts w:hint="default"/>
                <w:sz w:val="24"/>
                <w:lang w:val="en-IN"/>
              </w:rPr>
              <w:t>. It is a mechanism that allows an object-oriented program to invoke methods on objects that reside on a remote machine. RMI is similar to RPC, but it is s</w:t>
            </w:r>
            <w:r>
              <w:rPr>
                <w:rFonts w:hint="default"/>
                <w:sz w:val="24"/>
                <w:highlight w:val="yellow"/>
                <w:lang w:val="en-IN"/>
              </w:rPr>
              <w:t>pecifically designed for object-oriented programming languages, such as Java</w:t>
            </w:r>
            <w:r>
              <w:rPr>
                <w:rFonts w:hint="default"/>
                <w:sz w:val="24"/>
                <w:lang w:val="en-IN"/>
              </w:rPr>
              <w:t>. With RMI, the client program can call methods on remote objects as if they were local objects, abstracting away the network communication details. RMI provides a transparent way to invoke methods on remote objects and handles the serialization and deserialization of objects between the client and server.</w:t>
            </w:r>
          </w:p>
          <w:p>
            <w:pPr>
              <w:pStyle w:val="9"/>
              <w:widowControl w:val="0"/>
              <w:numPr>
                <w:ilvl w:val="0"/>
                <w:numId w:val="0"/>
              </w:numPr>
              <w:tabs>
                <w:tab w:val="left" w:pos="811"/>
              </w:tabs>
              <w:autoSpaceDE w:val="0"/>
              <w:autoSpaceDN w:val="0"/>
              <w:spacing w:before="14" w:after="0" w:line="240" w:lineRule="auto"/>
              <w:ind w:right="0" w:rightChars="0"/>
              <w:jc w:val="left"/>
              <w:rPr>
                <w:rFonts w:hint="default"/>
                <w:sz w:val="24"/>
                <w:lang w:val="en-IN"/>
              </w:rPr>
            </w:pPr>
            <w:r>
              <w:rPr>
                <w:rFonts w:hint="default"/>
                <w:sz w:val="24"/>
                <w:lang w:val="en-IN"/>
              </w:rPr>
              <w:t xml:space="preserve">     </w:t>
            </w:r>
          </w:p>
          <w:p>
            <w:pPr>
              <w:pStyle w:val="9"/>
              <w:numPr>
                <w:ilvl w:val="0"/>
                <w:numId w:val="1"/>
              </w:numPr>
              <w:tabs>
                <w:tab w:val="left" w:pos="811"/>
              </w:tabs>
              <w:spacing w:before="41" w:after="0" w:line="240" w:lineRule="auto"/>
              <w:ind w:left="810" w:right="0" w:hanging="361"/>
              <w:jc w:val="left"/>
              <w:rPr>
                <w:sz w:val="24"/>
              </w:rPr>
            </w:pPr>
            <w:r>
              <w:rPr>
                <w:sz w:val="24"/>
              </w:rPr>
              <w:t>How</w:t>
            </w:r>
            <w:r>
              <w:rPr>
                <w:spacing w:val="-3"/>
                <w:sz w:val="24"/>
              </w:rPr>
              <w:t xml:space="preserve"> </w:t>
            </w:r>
            <w:r>
              <w:rPr>
                <w:sz w:val="24"/>
              </w:rPr>
              <w:t>stub</w:t>
            </w:r>
            <w:r>
              <w:rPr>
                <w:spacing w:val="-3"/>
                <w:sz w:val="24"/>
              </w:rPr>
              <w:t xml:space="preserve"> </w:t>
            </w:r>
            <w:r>
              <w:rPr>
                <w:sz w:val="24"/>
              </w:rPr>
              <w:t>is</w:t>
            </w:r>
            <w:r>
              <w:rPr>
                <w:spacing w:val="-4"/>
                <w:sz w:val="24"/>
              </w:rPr>
              <w:t xml:space="preserve"> </w:t>
            </w:r>
            <w:r>
              <w:rPr>
                <w:sz w:val="24"/>
              </w:rPr>
              <w:t>generated</w:t>
            </w:r>
            <w:r>
              <w:rPr>
                <w:spacing w:val="-4"/>
                <w:sz w:val="24"/>
              </w:rPr>
              <w:t xml:space="preserve"> </w:t>
            </w:r>
            <w:r>
              <w:rPr>
                <w:sz w:val="24"/>
              </w:rPr>
              <w:t>in</w:t>
            </w:r>
            <w:r>
              <w:rPr>
                <w:spacing w:val="-1"/>
                <w:sz w:val="24"/>
              </w:rPr>
              <w:t xml:space="preserve"> </w:t>
            </w:r>
            <w:r>
              <w:rPr>
                <w:sz w:val="24"/>
              </w:rPr>
              <w:t>RPC?</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ANS: In RPC (Remote Procedure Call), a </w:t>
            </w:r>
            <w:r>
              <w:rPr>
                <w:rFonts w:hint="default"/>
                <w:sz w:val="24"/>
                <w:highlight w:val="yellow"/>
                <w:lang w:val="en-IN"/>
              </w:rPr>
              <w:t xml:space="preserve">stub is a software component </w:t>
            </w:r>
            <w:r>
              <w:rPr>
                <w:rFonts w:hint="default"/>
                <w:sz w:val="24"/>
                <w:lang w:val="en-IN"/>
              </w:rPr>
              <w:t xml:space="preserve">that acts as a </w:t>
            </w:r>
            <w:r>
              <w:rPr>
                <w:rFonts w:hint="default"/>
                <w:sz w:val="24"/>
                <w:highlight w:val="yellow"/>
                <w:lang w:val="en-IN"/>
              </w:rPr>
              <w:t xml:space="preserve">proxy </w:t>
            </w:r>
            <w:r>
              <w:rPr>
                <w:rFonts w:hint="default"/>
                <w:sz w:val="24"/>
                <w:lang w:val="en-IN"/>
              </w:rPr>
              <w:t>for the remote procedure or method being called by the client. The stub is responsible for handling the communication between the client and the server, abstracting away the network details and making the</w:t>
            </w:r>
            <w:r>
              <w:rPr>
                <w:rFonts w:hint="default"/>
                <w:sz w:val="24"/>
                <w:highlight w:val="yellow"/>
                <w:lang w:val="en-IN"/>
              </w:rPr>
              <w:t xml:space="preserve"> remote procedure call appear as a local function call to the client.</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The generation of a stub typically involves the following steps: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1. Interface Definition: The first step is </w:t>
            </w:r>
            <w:r>
              <w:rPr>
                <w:rFonts w:hint="default"/>
                <w:sz w:val="24"/>
                <w:highlight w:val="yellow"/>
                <w:lang w:val="en-IN"/>
              </w:rPr>
              <w:t>to define the interface or API (Application Programming Interface)</w:t>
            </w:r>
            <w:r>
              <w:rPr>
                <w:rFonts w:hint="default"/>
                <w:sz w:val="24"/>
                <w:lang w:val="en-IN"/>
              </w:rPr>
              <w:t xml:space="preserve"> that describes the methods or procedures available for remote invocation. This interface is typically defined using an interface definition language (</w:t>
            </w:r>
            <w:r>
              <w:rPr>
                <w:rFonts w:hint="default"/>
                <w:sz w:val="24"/>
                <w:highlight w:val="yellow"/>
                <w:lang w:val="en-IN"/>
              </w:rPr>
              <w:t>IDL</w:t>
            </w:r>
            <w:r>
              <w:rPr>
                <w:rFonts w:hint="default"/>
                <w:sz w:val="24"/>
                <w:lang w:val="en-IN"/>
              </w:rPr>
              <w:t>) or a similar language.</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2. Compiler/IDL Compiler: The next step </w:t>
            </w:r>
            <w:r>
              <w:rPr>
                <w:rFonts w:hint="default"/>
                <w:sz w:val="24"/>
                <w:highlight w:val="yellow"/>
                <w:lang w:val="en-IN"/>
              </w:rPr>
              <w:t>involves using a compiler or an IDL compiler to process the interface definition and generate the stub code</w:t>
            </w:r>
            <w:r>
              <w:rPr>
                <w:rFonts w:hint="default"/>
                <w:sz w:val="24"/>
                <w:lang w:val="en-IN"/>
              </w:rPr>
              <w:t>. The IDL compiler takes the interface definition and generates the necessary stub code for both the client and server sides.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3. Stub Generation: The </w:t>
            </w:r>
            <w:r>
              <w:rPr>
                <w:rFonts w:hint="default"/>
                <w:sz w:val="24"/>
                <w:highlight w:val="yellow"/>
                <w:lang w:val="en-IN"/>
              </w:rPr>
              <w:t xml:space="preserve">stub generation </w:t>
            </w:r>
            <w:r>
              <w:rPr>
                <w:rFonts w:hint="default"/>
                <w:sz w:val="24"/>
                <w:lang w:val="en-IN"/>
              </w:rPr>
              <w:t>process varies depending on the programming language and RPC framework being used. In general, the stub generator takes the interface definition as input and generates code that represents the client-side stub and server-side skeleton or dispatcher.</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w:t>
            </w:r>
            <w:r>
              <w:rPr>
                <w:rFonts w:hint="default"/>
                <w:sz w:val="24"/>
                <w:highlight w:val="yellow"/>
                <w:lang w:val="en-IN"/>
              </w:rPr>
              <w:t xml:space="preserve"> Client-Side Stub: T</w:t>
            </w:r>
            <w:r>
              <w:rPr>
                <w:rFonts w:hint="default"/>
                <w:sz w:val="24"/>
                <w:lang w:val="en-IN"/>
              </w:rPr>
              <w:t>he client-side stub is responsible for marshaling the parameters of the remote procedure call into a network-friendly format, sending the request to the server over the network, and receiving the response. It handles the low-level details of network communication, such as establishing connections, serializing/deserializing data, and sending/receiving messages.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w:t>
            </w:r>
            <w:r>
              <w:rPr>
                <w:rFonts w:hint="default"/>
                <w:sz w:val="24"/>
                <w:highlight w:val="yellow"/>
                <w:lang w:val="en-IN"/>
              </w:rPr>
              <w:t>Server-Side Skeleton/Dispatcher:</w:t>
            </w:r>
            <w:r>
              <w:rPr>
                <w:rFonts w:hint="default"/>
                <w:sz w:val="24"/>
                <w:lang w:val="en-IN"/>
              </w:rPr>
              <w:t xml:space="preserve"> The server-side skeleton or dispatcher receives the incoming requests from the client, unmarshals the parameters, and invokes the corresponding procedure or method on the server. It performs the necessary processing and returns the results back to the client.</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4. Integration: Once the stub code is generated, it needs to be </w:t>
            </w:r>
            <w:r>
              <w:rPr>
                <w:rFonts w:hint="default"/>
                <w:sz w:val="24"/>
                <w:highlight w:val="yellow"/>
                <w:lang w:val="en-IN"/>
              </w:rPr>
              <w:t xml:space="preserve">integrated </w:t>
            </w:r>
            <w:r>
              <w:rPr>
                <w:rFonts w:hint="default"/>
                <w:sz w:val="24"/>
                <w:lang w:val="en-IN"/>
              </w:rPr>
              <w:t>into the client and server applications. The client application uses the client-side stub to make remote procedure calls, while the server application uses the server-side skeleton or dispatcher to handle incoming requests.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By generating the stub code, the RPC framework automates the tedious and error-prone aspects of network communication, allowing developers to focus on writing the application logic and treating remote procedure calls as local function calls.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numPr>
                <w:ilvl w:val="0"/>
                <w:numId w:val="1"/>
              </w:numPr>
              <w:tabs>
                <w:tab w:val="left" w:pos="811"/>
              </w:tabs>
              <w:spacing w:before="40" w:after="0" w:line="240" w:lineRule="auto"/>
              <w:ind w:left="810" w:right="0" w:hanging="361"/>
              <w:jc w:val="left"/>
              <w:rPr>
                <w:sz w:val="24"/>
              </w:rPr>
            </w:pPr>
            <w:r>
              <w:rPr>
                <w:sz w:val="24"/>
              </w:rPr>
              <w:t>Explain</w:t>
            </w:r>
            <w:r>
              <w:rPr>
                <w:spacing w:val="-4"/>
                <w:sz w:val="24"/>
              </w:rPr>
              <w:t xml:space="preserve"> </w:t>
            </w:r>
            <w:r>
              <w:rPr>
                <w:sz w:val="24"/>
                <w:highlight w:val="yellow"/>
              </w:rPr>
              <w:t>call</w:t>
            </w:r>
            <w:r>
              <w:rPr>
                <w:spacing w:val="-1"/>
                <w:sz w:val="24"/>
                <w:highlight w:val="yellow"/>
              </w:rPr>
              <w:t xml:space="preserve"> </w:t>
            </w:r>
            <w:r>
              <w:rPr>
                <w:sz w:val="24"/>
                <w:highlight w:val="yellow"/>
              </w:rPr>
              <w:t>semantics</w:t>
            </w:r>
            <w:r>
              <w:rPr>
                <w:spacing w:val="-5"/>
                <w:sz w:val="24"/>
                <w:highlight w:val="yellow"/>
              </w:rPr>
              <w:t xml:space="preserve"> </w:t>
            </w:r>
            <w:r>
              <w:rPr>
                <w:sz w:val="24"/>
                <w:highlight w:val="yellow"/>
              </w:rPr>
              <w:t>in</w:t>
            </w:r>
            <w:r>
              <w:rPr>
                <w:spacing w:val="-3"/>
                <w:sz w:val="24"/>
                <w:highlight w:val="yellow"/>
              </w:rPr>
              <w:t xml:space="preserve"> </w:t>
            </w:r>
            <w:r>
              <w:rPr>
                <w:sz w:val="24"/>
                <w:highlight w:val="yellow"/>
              </w:rPr>
              <w:t>RPC</w:t>
            </w:r>
            <w:r>
              <w:rPr>
                <w:spacing w:val="-2"/>
                <w:sz w:val="24"/>
                <w:highlight w:val="yellow"/>
              </w:rPr>
              <w:t xml:space="preserve"> </w:t>
            </w:r>
            <w:r>
              <w:rPr>
                <w:sz w:val="24"/>
                <w:highlight w:val="yellow"/>
              </w:rPr>
              <w:t>and</w:t>
            </w:r>
            <w:r>
              <w:rPr>
                <w:spacing w:val="-3"/>
                <w:sz w:val="24"/>
                <w:highlight w:val="yellow"/>
              </w:rPr>
              <w:t xml:space="preserve"> </w:t>
            </w:r>
            <w:r>
              <w:rPr>
                <w:sz w:val="24"/>
                <w:highlight w:val="yellow"/>
              </w:rPr>
              <w:t>RMI</w:t>
            </w:r>
            <w:r>
              <w:rPr>
                <w:spacing w:val="-9"/>
                <w:sz w:val="24"/>
                <w:highlight w:val="yellow"/>
              </w:rPr>
              <w:t xml:space="preserve"> </w:t>
            </w:r>
            <w:r>
              <w:rPr>
                <w:sz w:val="24"/>
                <w:highlight w:val="yellow"/>
              </w:rPr>
              <w:t>invocations.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 xml:space="preserve">ANS:  Call semantics in RPC (Remote Procedure Call) and RMI (Remote Method Invocation) refer to the </w:t>
            </w:r>
            <w:r>
              <w:rPr>
                <w:rFonts w:hint="default"/>
                <w:sz w:val="24"/>
                <w:highlight w:val="yellow"/>
                <w:lang w:val="en-IN"/>
              </w:rPr>
              <w:t>behavior and guarantees provided by these communication mechanisms when making remote invocations.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In RPC, the two commonly used call semantics are:</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1.</w:t>
            </w:r>
            <w:r>
              <w:rPr>
                <w:rFonts w:hint="default"/>
                <w:sz w:val="24"/>
                <w:highlight w:val="yellow"/>
                <w:lang w:val="en-IN"/>
              </w:rPr>
              <w:t xml:space="preserve"> At-Most-Once: </w:t>
            </w:r>
            <w:r>
              <w:rPr>
                <w:rFonts w:hint="default"/>
                <w:sz w:val="24"/>
                <w:lang w:val="en-IN"/>
              </w:rPr>
              <w:t xml:space="preserve">With at-most-once semantics, the RPC system guarantees that the remote procedure is executed </w:t>
            </w:r>
            <w:r>
              <w:rPr>
                <w:rFonts w:hint="default"/>
                <w:sz w:val="24"/>
                <w:highlight w:val="yellow"/>
                <w:lang w:val="en-IN"/>
              </w:rPr>
              <w:t>at most once.</w:t>
            </w:r>
            <w:r>
              <w:rPr>
                <w:rFonts w:hint="default"/>
                <w:sz w:val="24"/>
                <w:lang w:val="en-IN"/>
              </w:rPr>
              <w:t xml:space="preserve"> It ensures that the request is delivered to the server, the server executes the procedure, and the response is delivered back to the client. If the client does not receive a response within a certain timeout period, it may retransmit the request to ensure it is processed. This semantics ensures that </w:t>
            </w:r>
            <w:r>
              <w:rPr>
                <w:rFonts w:hint="default"/>
                <w:sz w:val="24"/>
                <w:highlight w:val="yellow"/>
                <w:lang w:val="en-IN"/>
              </w:rPr>
              <w:t>duplicate requests are not executed on the server,</w:t>
            </w:r>
            <w:r>
              <w:rPr>
                <w:rFonts w:hint="default"/>
                <w:sz w:val="24"/>
                <w:lang w:val="en-IN"/>
              </w:rPr>
              <w:t xml:space="preserve"> but there is a possibility of requests being lost.</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2.</w:t>
            </w:r>
            <w:r>
              <w:rPr>
                <w:rFonts w:hint="default"/>
                <w:sz w:val="24"/>
                <w:highlight w:val="yellow"/>
                <w:lang w:val="en-IN"/>
              </w:rPr>
              <w:t xml:space="preserve"> At-Least-Once:</w:t>
            </w:r>
            <w:r>
              <w:rPr>
                <w:rFonts w:hint="default"/>
                <w:sz w:val="24"/>
                <w:lang w:val="en-IN"/>
              </w:rPr>
              <w:t xml:space="preserve"> With at-least-once semantics, the RPC system guarantees that the remote procedure is executed at least once. It ensures that the request is delivered to the server, the server executes the procedure, and the response is delivered back to the client. If the client does not receive a response within a certain timeout period, it retransmits the request. On the server side, it is responsible for detecting and discarding duplicate requests to avoid executing the same operation multiple times. This semantics ensures that r</w:t>
            </w:r>
            <w:r>
              <w:rPr>
                <w:rFonts w:hint="default"/>
                <w:sz w:val="24"/>
                <w:highlight w:val="yellow"/>
                <w:lang w:val="en-IN"/>
              </w:rPr>
              <w:t>equests are not lost, but there is a possibility of duplicate requests being executed on the server</w:t>
            </w:r>
            <w:r>
              <w:rPr>
                <w:rFonts w:hint="default"/>
                <w:sz w:val="24"/>
                <w:lang w:val="en-IN"/>
              </w:rPr>
              <w:t>.</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RMI, being a higher-level mechanism built on top of RPC, provides additional call semantics: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 xml:space="preserve">1. </w:t>
            </w:r>
            <w:r>
              <w:rPr>
                <w:rFonts w:hint="default"/>
                <w:sz w:val="24"/>
                <w:highlight w:val="yellow"/>
                <w:lang w:val="en-IN"/>
              </w:rPr>
              <w:t>Exactly-Once:</w:t>
            </w:r>
            <w:r>
              <w:rPr>
                <w:rFonts w:hint="default"/>
                <w:sz w:val="24"/>
                <w:lang w:val="en-IN"/>
              </w:rPr>
              <w:t xml:space="preserve"> RMI provides exactly-once semantics, which guarantees that the remote method invocation is executed exactly once. It ensures that the request is delivered to the server, the server executes the method, and the response is delivered back to the client. The RMI system handles the complexities of achieving exactly-once semantics by using various techniques like </w:t>
            </w:r>
            <w:r>
              <w:rPr>
                <w:rFonts w:hint="default"/>
                <w:sz w:val="24"/>
                <w:highlight w:val="yellow"/>
                <w:lang w:val="en-IN"/>
              </w:rPr>
              <w:t>message sequencing</w:t>
            </w:r>
            <w:r>
              <w:rPr>
                <w:rFonts w:hint="default"/>
                <w:sz w:val="24"/>
                <w:lang w:val="en-IN"/>
              </w:rPr>
              <w:t>, unique message identifiers, and acknowledgement mechanisms.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The exactly-once semantics in RMI are achieved through additional mechanisms built into the RMI framework. Underlying RPC protocols may still provide at-most-once or at-least-once semantics, but RMI ensures that the application-level remote method invocation appears as if it has been executed exactly once, abstracting away the complexities of the lower-level RPC system.</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It's important to note that achieving exactly-once semantics in distributed systems is a challenging problem due to network failures, message duplication, and system failures. The mechanisms provided by RPC and RMI aim to provide a level of reliability and consistency in remote invocations, but they may have limitations and trade-offs depending on the specific implementation and network conditions.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numPr>
                <w:ilvl w:val="0"/>
                <w:numId w:val="1"/>
              </w:numPr>
              <w:tabs>
                <w:tab w:val="left" w:pos="811"/>
              </w:tabs>
              <w:spacing w:before="41" w:after="0" w:line="240" w:lineRule="auto"/>
              <w:ind w:left="810" w:right="0" w:hanging="361"/>
              <w:jc w:val="left"/>
              <w:rPr>
                <w:sz w:val="24"/>
              </w:rPr>
            </w:pPr>
            <w:r>
              <w:rPr>
                <w:sz w:val="24"/>
              </w:rPr>
              <w:t>How</w:t>
            </w:r>
            <w:r>
              <w:rPr>
                <w:spacing w:val="-2"/>
                <w:sz w:val="24"/>
              </w:rPr>
              <w:t xml:space="preserve"> </w:t>
            </w:r>
            <w:r>
              <w:rPr>
                <w:sz w:val="24"/>
              </w:rPr>
              <w:t>applications</w:t>
            </w:r>
            <w:r>
              <w:rPr>
                <w:spacing w:val="-5"/>
                <w:sz w:val="24"/>
              </w:rPr>
              <w:t xml:space="preserve"> </w:t>
            </w:r>
            <w:r>
              <w:rPr>
                <w:sz w:val="24"/>
              </w:rPr>
              <w:t>are</w:t>
            </w:r>
            <w:r>
              <w:rPr>
                <w:spacing w:val="-7"/>
                <w:sz w:val="24"/>
              </w:rPr>
              <w:t xml:space="preserve"> </w:t>
            </w:r>
            <w:r>
              <w:rPr>
                <w:sz w:val="24"/>
              </w:rPr>
              <w:t>developed</w:t>
            </w:r>
            <w:r>
              <w:rPr>
                <w:spacing w:val="-4"/>
                <w:sz w:val="24"/>
              </w:rPr>
              <w:t xml:space="preserve"> </w:t>
            </w:r>
            <w:r>
              <w:rPr>
                <w:sz w:val="24"/>
              </w:rPr>
              <w:t>in</w:t>
            </w:r>
            <w:r>
              <w:rPr>
                <w:spacing w:val="-4"/>
                <w:sz w:val="24"/>
              </w:rPr>
              <w:t xml:space="preserve"> </w:t>
            </w:r>
            <w:r>
              <w:rPr>
                <w:sz w:val="24"/>
              </w:rPr>
              <w:t>RMI?</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ANS: Applications can be developed using RMI (Remote Method Invocation) by following a set of steps and guidelines. Here's an overview of the typical process for developing applications with RMI:</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1. </w:t>
            </w:r>
            <w:r>
              <w:rPr>
                <w:rFonts w:hint="default"/>
                <w:sz w:val="24"/>
                <w:highlight w:val="yellow"/>
                <w:lang w:val="en-IN"/>
              </w:rPr>
              <w:t>Define the Remote Interface</w:t>
            </w:r>
            <w:r>
              <w:rPr>
                <w:rFonts w:hint="default"/>
                <w:sz w:val="24"/>
                <w:lang w:val="en-IN"/>
              </w:rPr>
              <w:t>: Start by defining the remote interface that declares the methods to be invoked remotely. This interface should extend the `</w:t>
            </w:r>
            <w:r>
              <w:rPr>
                <w:rFonts w:hint="default"/>
                <w:sz w:val="24"/>
                <w:highlight w:val="yellow"/>
                <w:lang w:val="en-IN"/>
              </w:rPr>
              <w:t>java.rmi.Remote</w:t>
            </w:r>
            <w:r>
              <w:rPr>
                <w:rFonts w:hint="default"/>
                <w:sz w:val="24"/>
                <w:lang w:val="en-IN"/>
              </w:rPr>
              <w:t>` interface and each method should throw `</w:t>
            </w:r>
            <w:r>
              <w:rPr>
                <w:rFonts w:hint="default"/>
                <w:sz w:val="24"/>
                <w:highlight w:val="yellow"/>
                <w:lang w:val="en-IN"/>
              </w:rPr>
              <w:t>java.rmi.RemoteException`</w:t>
            </w:r>
            <w:r>
              <w:rPr>
                <w:rFonts w:hint="default"/>
                <w:sz w:val="24"/>
                <w:lang w:val="en-IN"/>
              </w:rPr>
              <w:t>. This interface serves as a contract between the client and server, specifying the methods available for remote invocation.</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2. </w:t>
            </w:r>
            <w:r>
              <w:rPr>
                <w:rFonts w:hint="default"/>
                <w:sz w:val="24"/>
                <w:highlight w:val="yellow"/>
                <w:lang w:val="en-IN"/>
              </w:rPr>
              <w:t>Implement the Remote Interface</w:t>
            </w:r>
            <w:r>
              <w:rPr>
                <w:rFonts w:hint="default"/>
                <w:sz w:val="24"/>
                <w:lang w:val="en-IN"/>
              </w:rPr>
              <w:t>: Implement the remote interface in a class that will serve as the remote object on the server side. This class should extend `</w:t>
            </w:r>
            <w:r>
              <w:rPr>
                <w:rFonts w:hint="default"/>
                <w:sz w:val="24"/>
                <w:highlight w:val="yellow"/>
                <w:lang w:val="en-IN"/>
              </w:rPr>
              <w:t>java.rmi.server.UnicastRemoteObject`</w:t>
            </w:r>
            <w:r>
              <w:rPr>
                <w:rFonts w:hint="default"/>
                <w:sz w:val="24"/>
                <w:lang w:val="en-IN"/>
              </w:rPr>
              <w:t>, which provides the necessary functionality for exporting the remote object and making it available for remote invocation.</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3. </w:t>
            </w:r>
            <w:r>
              <w:rPr>
                <w:rFonts w:hint="default"/>
                <w:sz w:val="24"/>
                <w:highlight w:val="yellow"/>
                <w:lang w:val="en-IN"/>
              </w:rPr>
              <w:t>Create the Server Application:</w:t>
            </w:r>
            <w:r>
              <w:rPr>
                <w:rFonts w:hint="default"/>
                <w:sz w:val="24"/>
                <w:lang w:val="en-IN"/>
              </w:rPr>
              <w:t xml:space="preserve"> Write a server application that instantiates the remote object, binds it to a unique name using the `java.rmi.Naming` class or a naming service like RMI registry, and starts the RMI registry if necessary. The RMI registry is responsible for registering and looking up remote objects.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4. </w:t>
            </w:r>
            <w:r>
              <w:rPr>
                <w:rFonts w:hint="default"/>
                <w:sz w:val="24"/>
                <w:highlight w:val="yellow"/>
                <w:lang w:val="en-IN"/>
              </w:rPr>
              <w:t xml:space="preserve">Create the Client Application: </w:t>
            </w:r>
            <w:r>
              <w:rPr>
                <w:rFonts w:hint="default"/>
                <w:sz w:val="24"/>
                <w:lang w:val="en-IN"/>
              </w:rPr>
              <w:t>Write a client application that looks up the remote object by its registered name using `java.rmi.Naming` or the appropriate naming service. Once obtained, the client can invoke methods on the remote object as if it were a local object, without worrying about the underlying network communication.</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5. </w:t>
            </w:r>
            <w:r>
              <w:rPr>
                <w:rFonts w:hint="default"/>
                <w:sz w:val="24"/>
                <w:highlight w:val="yellow"/>
                <w:lang w:val="en-IN"/>
              </w:rPr>
              <w:t>Start the RMI Infrastructure:</w:t>
            </w:r>
            <w:r>
              <w:rPr>
                <w:rFonts w:hint="default"/>
                <w:sz w:val="24"/>
                <w:lang w:val="en-IN"/>
              </w:rPr>
              <w:t xml:space="preserve"> Ensure that the necessary RMI infrastructure is set up and running. This typically includes </w:t>
            </w:r>
            <w:r>
              <w:rPr>
                <w:rFonts w:hint="default"/>
                <w:sz w:val="24"/>
                <w:highlight w:val="yellow"/>
                <w:lang w:val="en-IN"/>
              </w:rPr>
              <w:t>starting the RMI registry</w:t>
            </w:r>
            <w:r>
              <w:rPr>
                <w:rFonts w:hint="default"/>
                <w:sz w:val="24"/>
                <w:lang w:val="en-IN"/>
              </w:rPr>
              <w:t xml:space="preserve">, which is </w:t>
            </w:r>
            <w:r>
              <w:rPr>
                <w:rFonts w:hint="default"/>
                <w:sz w:val="24"/>
                <w:highlight w:val="yellow"/>
                <w:lang w:val="en-IN"/>
              </w:rPr>
              <w:t>responsible for keeping track of the registered remote objects and their locations.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6.</w:t>
            </w:r>
            <w:r>
              <w:rPr>
                <w:rFonts w:hint="default"/>
                <w:sz w:val="24"/>
                <w:highlight w:val="yellow"/>
                <w:lang w:val="en-IN"/>
              </w:rPr>
              <w:t xml:space="preserve"> Compile and Generate Stubs:</w:t>
            </w:r>
            <w:r>
              <w:rPr>
                <w:rFonts w:hint="default"/>
                <w:sz w:val="24"/>
                <w:lang w:val="en-IN"/>
              </w:rPr>
              <w:t xml:space="preserve"> Compile the remote interface, remote implementation class, and the client and server applications. Additionally, generate stub and skeleton classes using the `rmic` command or by enabling automatic stub generation in modern Java versions.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7. Run the Applications</w:t>
            </w:r>
            <w:r>
              <w:rPr>
                <w:rFonts w:hint="default"/>
                <w:sz w:val="24"/>
                <w:highlight w:val="yellow"/>
                <w:lang w:val="en-IN"/>
              </w:rPr>
              <w:t>: Run the server application first,</w:t>
            </w:r>
            <w:r>
              <w:rPr>
                <w:rFonts w:hint="default"/>
                <w:sz w:val="24"/>
                <w:lang w:val="en-IN"/>
              </w:rPr>
              <w:t xml:space="preserve"> which makes the remote object available for remote invocation. </w:t>
            </w:r>
            <w:r>
              <w:rPr>
                <w:rFonts w:hint="default"/>
                <w:sz w:val="24"/>
                <w:highlight w:val="yellow"/>
                <w:lang w:val="en-IN"/>
              </w:rPr>
              <w:t>Then, run the client application,</w:t>
            </w:r>
            <w:r>
              <w:rPr>
                <w:rFonts w:hint="default"/>
                <w:sz w:val="24"/>
                <w:lang w:val="en-IN"/>
              </w:rPr>
              <w:t xml:space="preserve"> which can connect to the server, look up the remote object, and invoke its methods remotely.</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Throughout the development process, it's essential to handle exceptions and handle potential failures gracefully. Additionally, RMI supports passing and returning objects between the client and server, which should be designed with proper serialization and deserialization considerations.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Note that the specific steps and tools may vary depending on the programming language and RMI framework being used. The above steps provide a general guideline for developing applications with RMI in Java.</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numPr>
                <w:ilvl w:val="0"/>
                <w:numId w:val="1"/>
              </w:numPr>
              <w:tabs>
                <w:tab w:val="left" w:pos="811"/>
              </w:tabs>
              <w:spacing w:before="44" w:after="0" w:line="240" w:lineRule="auto"/>
              <w:ind w:left="810" w:right="0" w:hanging="361"/>
              <w:jc w:val="left"/>
              <w:rPr>
                <w:sz w:val="24"/>
              </w:rPr>
            </w:pPr>
            <w:r>
              <w:rPr>
                <w:sz w:val="24"/>
              </w:rPr>
              <w:t>List</w:t>
            </w:r>
            <w:r>
              <w:rPr>
                <w:spacing w:val="-6"/>
                <w:sz w:val="24"/>
              </w:rPr>
              <w:t xml:space="preserve"> </w:t>
            </w:r>
            <w:r>
              <w:rPr>
                <w:sz w:val="24"/>
              </w:rPr>
              <w:t>the</w:t>
            </w:r>
            <w:r>
              <w:rPr>
                <w:spacing w:val="-8"/>
                <w:sz w:val="24"/>
              </w:rPr>
              <w:t xml:space="preserve"> </w:t>
            </w:r>
            <w:r>
              <w:rPr>
                <w:sz w:val="24"/>
              </w:rPr>
              <w:t>advantages and</w:t>
            </w:r>
            <w:r>
              <w:rPr>
                <w:spacing w:val="-5"/>
                <w:sz w:val="24"/>
              </w:rPr>
              <w:t xml:space="preserve"> </w:t>
            </w:r>
            <w:r>
              <w:rPr>
                <w:sz w:val="24"/>
              </w:rPr>
              <w:t>disadvantages</w:t>
            </w:r>
            <w:r>
              <w:rPr>
                <w:spacing w:val="-4"/>
                <w:sz w:val="24"/>
              </w:rPr>
              <w:t xml:space="preserve"> </w:t>
            </w:r>
            <w:r>
              <w:rPr>
                <w:sz w:val="24"/>
              </w:rPr>
              <w:t>of</w:t>
            </w:r>
            <w:r>
              <w:rPr>
                <w:spacing w:val="-5"/>
                <w:sz w:val="24"/>
              </w:rPr>
              <w:t xml:space="preserve"> </w:t>
            </w:r>
            <w:r>
              <w:rPr>
                <w:sz w:val="24"/>
              </w:rPr>
              <w:t>RMI.</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RMI (Remote Method Invocation) has several advantages and disadvantages. Let's explore them:</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Advantages of RMI:</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 xml:space="preserve">1. </w:t>
            </w:r>
            <w:r>
              <w:rPr>
                <w:rFonts w:hint="default"/>
                <w:sz w:val="24"/>
                <w:highlight w:val="yellow"/>
              </w:rPr>
              <w:t xml:space="preserve">Simplified Remote Communication: </w:t>
            </w:r>
            <w:r>
              <w:rPr>
                <w:rFonts w:hint="default"/>
                <w:sz w:val="24"/>
              </w:rPr>
              <w:t>RMI abstracts away the complexities of network communication, making it easier to develop distributed applications. Developers can invoke methods on remote objects as if they were local objects, allowing for a more natural and intuitive programming model.</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 xml:space="preserve">2. </w:t>
            </w:r>
            <w:r>
              <w:rPr>
                <w:rFonts w:hint="default"/>
                <w:sz w:val="24"/>
                <w:highlight w:val="yellow"/>
              </w:rPr>
              <w:t>Object-Oriented Approach</w:t>
            </w:r>
            <w:r>
              <w:rPr>
                <w:rFonts w:hint="default"/>
                <w:sz w:val="24"/>
              </w:rPr>
              <w:t>: RMI is designed for object-oriented programming languages, such as Java, which allows developers to work with remote objects using familiar object-oriented concepts. It supports passing objects as parameters and returning objects from remote method invocations, facilitating the development of distributed object-oriented systems.</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 xml:space="preserve">3. </w:t>
            </w:r>
            <w:r>
              <w:rPr>
                <w:rFonts w:hint="default"/>
                <w:sz w:val="24"/>
                <w:highlight w:val="yellow"/>
              </w:rPr>
              <w:t xml:space="preserve">Transparent Location Independence: </w:t>
            </w:r>
            <w:r>
              <w:rPr>
                <w:rFonts w:hint="default"/>
                <w:sz w:val="24"/>
              </w:rPr>
              <w:t>RMI hides the details of the network location of remote objects from the client. Clients can access remote objects without explicitly specifying network addresses or protocols. This transparency simplifies application development and allows for dynamic reconfiguration of the distributed system.</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 xml:space="preserve">4. </w:t>
            </w:r>
            <w:r>
              <w:rPr>
                <w:rFonts w:hint="default"/>
                <w:sz w:val="24"/>
                <w:highlight w:val="yellow"/>
              </w:rPr>
              <w:t xml:space="preserve">Security </w:t>
            </w:r>
            <w:r>
              <w:rPr>
                <w:rFonts w:hint="default"/>
                <w:sz w:val="24"/>
              </w:rPr>
              <w:t>Features: RMI provides built-in security features, such as authentication and encryption, to ensure secure communication between the client and server. It supports the use of digital certificates, access control mechanisms, and other security protocols to protect against unauthorized access and data tampering.</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 xml:space="preserve">5. </w:t>
            </w:r>
            <w:r>
              <w:rPr>
                <w:rFonts w:hint="default"/>
                <w:sz w:val="24"/>
                <w:highlight w:val="yellow"/>
              </w:rPr>
              <w:t xml:space="preserve">Scalability and Load Balancing: </w:t>
            </w:r>
            <w:r>
              <w:rPr>
                <w:rFonts w:hint="default"/>
                <w:sz w:val="24"/>
              </w:rPr>
              <w:t>RMI supports distributed systems with multiple servers hosting the same remote objects. This enables load balancing and scalability by distributing the remote method invocations across different servers, improving system performance and handling increased client requests.</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Disadvantages of RMI:</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 xml:space="preserve">1. </w:t>
            </w:r>
            <w:r>
              <w:rPr>
                <w:rFonts w:hint="default"/>
                <w:sz w:val="24"/>
                <w:highlight w:val="yellow"/>
              </w:rPr>
              <w:t>Language and Platform Limitation:</w:t>
            </w:r>
            <w:r>
              <w:rPr>
                <w:rFonts w:hint="default"/>
                <w:sz w:val="24"/>
              </w:rPr>
              <w:t xml:space="preserve"> RMI is tightly coupled with Java and primarily designed for Java-based applications. It may not be as easily portable to other programming languages or platforms, limiting interoperability with systems developed in different technologies.</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 xml:space="preserve">2. </w:t>
            </w:r>
            <w:r>
              <w:rPr>
                <w:rFonts w:hint="default"/>
                <w:sz w:val="24"/>
                <w:highlight w:val="yellow"/>
              </w:rPr>
              <w:t>Tight Coupling between Client and Server</w:t>
            </w:r>
            <w:r>
              <w:rPr>
                <w:rFonts w:hint="default"/>
                <w:sz w:val="24"/>
              </w:rPr>
              <w:t>: RMI introduces a tight coupling between the client and server applications. Both the client and server need to have knowledge of the shared remote interface and objects. Any changes to the interface require updating both the client and server, making versioning and maintenance more complex.</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 xml:space="preserve">3. </w:t>
            </w:r>
            <w:r>
              <w:rPr>
                <w:rFonts w:hint="default"/>
                <w:sz w:val="24"/>
                <w:highlight w:val="yellow"/>
              </w:rPr>
              <w:t>Firewall and Network Configuration</w:t>
            </w:r>
            <w:r>
              <w:rPr>
                <w:rFonts w:hint="default"/>
                <w:sz w:val="24"/>
              </w:rPr>
              <w:t>: RMI may face challenges when used across firewalls or in network environments with strict security policies. Configuring firewalls and network settings to allow RMI traffic can be more complicated compared to web-based or protocol-agnostic approaches.</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 xml:space="preserve">4. </w:t>
            </w:r>
            <w:r>
              <w:rPr>
                <w:rFonts w:hint="default"/>
                <w:sz w:val="24"/>
                <w:highlight w:val="yellow"/>
              </w:rPr>
              <w:t>Performance Overhead</w:t>
            </w:r>
            <w:r>
              <w:rPr>
                <w:rFonts w:hint="default"/>
                <w:sz w:val="24"/>
              </w:rPr>
              <w:t>: RMI introduces additional overhead due to the serialization and deserialization of objects, network communication, and marshaling of method parameters. This can impact performance, especially when dealing with large or complex objects or when making frequent remote invocations.</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r>
              <w:rPr>
                <w:rFonts w:hint="default"/>
                <w:sz w:val="24"/>
              </w:rPr>
              <w:t>5.</w:t>
            </w:r>
            <w:r>
              <w:rPr>
                <w:rFonts w:hint="default"/>
                <w:sz w:val="24"/>
                <w:highlight w:val="yellow"/>
              </w:rPr>
              <w:t xml:space="preserve"> Lack of Standardization</w:t>
            </w:r>
            <w:r>
              <w:rPr>
                <w:rFonts w:hint="default"/>
                <w:sz w:val="24"/>
              </w:rPr>
              <w:t>: While RMI is a well-established technology in the Java ecosystem, it lacks standardization across different programming languages and platforms. This limits the ability to build distributed systems that span multiple technologies or integrate with existing systems not based on RMI.</w:t>
            </w:r>
          </w:p>
          <w:p>
            <w:pPr>
              <w:pStyle w:val="9"/>
              <w:widowControl w:val="0"/>
              <w:numPr>
                <w:ilvl w:val="0"/>
                <w:numId w:val="0"/>
              </w:numPr>
              <w:tabs>
                <w:tab w:val="left" w:pos="811"/>
              </w:tabs>
              <w:autoSpaceDE w:val="0"/>
              <w:autoSpaceDN w:val="0"/>
              <w:spacing w:before="44" w:after="0" w:line="240" w:lineRule="auto"/>
              <w:ind w:right="0" w:rightChars="0"/>
              <w:jc w:val="left"/>
              <w:rPr>
                <w:rFonts w:hint="default"/>
                <w:sz w:val="24"/>
              </w:rPr>
            </w:pPr>
          </w:p>
          <w:p>
            <w:pPr>
              <w:pStyle w:val="9"/>
              <w:widowControl w:val="0"/>
              <w:numPr>
                <w:ilvl w:val="0"/>
                <w:numId w:val="0"/>
              </w:numPr>
              <w:tabs>
                <w:tab w:val="left" w:pos="811"/>
              </w:tabs>
              <w:autoSpaceDE w:val="0"/>
              <w:autoSpaceDN w:val="0"/>
              <w:spacing w:before="44" w:after="0" w:line="240" w:lineRule="auto"/>
              <w:ind w:right="0" w:rightChars="0"/>
              <w:jc w:val="left"/>
              <w:rPr>
                <w:sz w:val="24"/>
              </w:rPr>
            </w:pPr>
            <w:r>
              <w:rPr>
                <w:rFonts w:hint="default"/>
                <w:sz w:val="24"/>
              </w:rPr>
              <w:t>It's important to consider these advantages and disadvantages when choosing RMI as the communication mechanism for a distributed application, and evaluate whether it aligns with the specific requirements and constraints of the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3" w:hRule="atLeast"/>
        </w:trPr>
        <w:tc>
          <w:tcPr>
            <w:tcW w:w="609" w:type="dxa"/>
          </w:tcPr>
          <w:p>
            <w:pPr>
              <w:pStyle w:val="9"/>
              <w:spacing w:before="176"/>
              <w:ind w:left="180" w:right="147" w:firstLine="0"/>
              <w:jc w:val="center"/>
              <w:rPr>
                <w:b/>
                <w:sz w:val="24"/>
              </w:rPr>
            </w:pPr>
            <w:r>
              <w:rPr>
                <w:b/>
                <w:sz w:val="24"/>
              </w:rPr>
              <w:t>2.</w:t>
            </w:r>
          </w:p>
        </w:tc>
        <w:tc>
          <w:tcPr>
            <w:tcW w:w="9250" w:type="dxa"/>
          </w:tcPr>
          <w:p>
            <w:pPr>
              <w:pStyle w:val="9"/>
              <w:spacing w:before="142" w:line="310" w:lineRule="atLeast"/>
              <w:ind w:left="198" w:firstLine="0"/>
              <w:rPr>
                <w:b/>
                <w:sz w:val="24"/>
              </w:rPr>
            </w:pPr>
            <w:r>
              <w:rPr>
                <w:b/>
                <w:sz w:val="24"/>
              </w:rPr>
              <w:t>Develop</w:t>
            </w:r>
            <w:r>
              <w:rPr>
                <w:b/>
                <w:spacing w:val="24"/>
                <w:sz w:val="24"/>
              </w:rPr>
              <w:t xml:space="preserve"> </w:t>
            </w:r>
            <w:r>
              <w:rPr>
                <w:b/>
                <w:sz w:val="24"/>
              </w:rPr>
              <w:t>any</w:t>
            </w:r>
            <w:r>
              <w:rPr>
                <w:b/>
                <w:spacing w:val="21"/>
                <w:sz w:val="24"/>
              </w:rPr>
              <w:t xml:space="preserve"> </w:t>
            </w:r>
            <w:r>
              <w:rPr>
                <w:b/>
                <w:sz w:val="24"/>
              </w:rPr>
              <w:t>distributed</w:t>
            </w:r>
            <w:r>
              <w:rPr>
                <w:b/>
                <w:spacing w:val="24"/>
                <w:sz w:val="24"/>
              </w:rPr>
              <w:t xml:space="preserve"> </w:t>
            </w:r>
            <w:r>
              <w:rPr>
                <w:b/>
                <w:sz w:val="24"/>
              </w:rPr>
              <w:t>application</w:t>
            </w:r>
            <w:r>
              <w:rPr>
                <w:b/>
                <w:spacing w:val="22"/>
                <w:sz w:val="24"/>
              </w:rPr>
              <w:t xml:space="preserve"> </w:t>
            </w:r>
            <w:r>
              <w:rPr>
                <w:b/>
                <w:sz w:val="24"/>
              </w:rPr>
              <w:t>using</w:t>
            </w:r>
            <w:r>
              <w:rPr>
                <w:b/>
                <w:spacing w:val="22"/>
                <w:sz w:val="24"/>
              </w:rPr>
              <w:t xml:space="preserve"> </w:t>
            </w:r>
            <w:r>
              <w:rPr>
                <w:b/>
                <w:sz w:val="24"/>
              </w:rPr>
              <w:t>CORBA</w:t>
            </w:r>
            <w:r>
              <w:rPr>
                <w:b/>
                <w:spacing w:val="23"/>
                <w:sz w:val="24"/>
              </w:rPr>
              <w:t xml:space="preserve"> </w:t>
            </w:r>
            <w:r>
              <w:rPr>
                <w:b/>
                <w:sz w:val="24"/>
              </w:rPr>
              <w:t>to</w:t>
            </w:r>
            <w:r>
              <w:rPr>
                <w:b/>
                <w:spacing w:val="21"/>
                <w:sz w:val="24"/>
              </w:rPr>
              <w:t xml:space="preserve"> </w:t>
            </w:r>
            <w:r>
              <w:rPr>
                <w:b/>
                <w:sz w:val="24"/>
              </w:rPr>
              <w:t>demonstrate</w:t>
            </w:r>
            <w:r>
              <w:rPr>
                <w:b/>
                <w:spacing w:val="24"/>
                <w:sz w:val="24"/>
              </w:rPr>
              <w:t xml:space="preserve"> </w:t>
            </w:r>
            <w:r>
              <w:rPr>
                <w:b/>
                <w:sz w:val="24"/>
              </w:rPr>
              <w:t>object</w:t>
            </w:r>
            <w:r>
              <w:rPr>
                <w:b/>
                <w:spacing w:val="23"/>
                <w:sz w:val="24"/>
              </w:rPr>
              <w:t xml:space="preserve"> </w:t>
            </w:r>
            <w:r>
              <w:rPr>
                <w:b/>
                <w:sz w:val="24"/>
              </w:rPr>
              <w:t>brokering.</w:t>
            </w:r>
            <w:r>
              <w:rPr>
                <w:b/>
                <w:spacing w:val="-57"/>
                <w:sz w:val="24"/>
              </w:rPr>
              <w:t xml:space="preserve"> </w:t>
            </w:r>
            <w:r>
              <w:rPr>
                <w:b/>
                <w:sz w:val="24"/>
              </w:rPr>
              <w:t>(Calculator</w:t>
            </w:r>
            <w:r>
              <w:rPr>
                <w:b/>
                <w:spacing w:val="-3"/>
                <w:sz w:val="24"/>
              </w:rPr>
              <w:t xml:space="preserve"> </w:t>
            </w:r>
            <w:r>
              <w:rPr>
                <w:b/>
                <w:sz w:val="24"/>
              </w:rPr>
              <w:t>or</w:t>
            </w:r>
            <w:r>
              <w:rPr>
                <w:b/>
                <w:spacing w:val="-4"/>
                <w:sz w:val="24"/>
              </w:rPr>
              <w:t xml:space="preserve"> </w:t>
            </w:r>
            <w:r>
              <w:rPr>
                <w:b/>
                <w:sz w:val="24"/>
              </w:rPr>
              <w:t>String</w:t>
            </w:r>
            <w:r>
              <w:rPr>
                <w:b/>
                <w:spacing w:val="-4"/>
                <w:sz w:val="24"/>
              </w:rPr>
              <w:t xml:space="preserve"> </w:t>
            </w:r>
            <w:r>
              <w:rPr>
                <w:b/>
                <w:sz w:val="24"/>
              </w:rPr>
              <w:t>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97" w:hRule="atLeast"/>
        </w:trPr>
        <w:tc>
          <w:tcPr>
            <w:tcW w:w="609" w:type="dxa"/>
          </w:tcPr>
          <w:p>
            <w:pPr>
              <w:pStyle w:val="9"/>
              <w:spacing w:before="0"/>
              <w:ind w:left="0" w:firstLine="0"/>
              <w:rPr>
                <w:sz w:val="24"/>
              </w:rPr>
            </w:pPr>
          </w:p>
        </w:tc>
        <w:tc>
          <w:tcPr>
            <w:tcW w:w="9250" w:type="dxa"/>
          </w:tcPr>
          <w:p>
            <w:pPr>
              <w:pStyle w:val="9"/>
              <w:numPr>
                <w:ilvl w:val="0"/>
                <w:numId w:val="2"/>
              </w:numPr>
              <w:tabs>
                <w:tab w:val="left" w:pos="722"/>
              </w:tabs>
              <w:spacing w:before="14" w:after="0" w:line="240" w:lineRule="auto"/>
              <w:ind w:left="721" w:right="0" w:hanging="272"/>
              <w:jc w:val="left"/>
              <w:rPr>
                <w:sz w:val="24"/>
              </w:rPr>
            </w:pPr>
            <w:r>
              <w:rPr>
                <w:sz w:val="24"/>
              </w:rPr>
              <w:t>How</w:t>
            </w:r>
            <w:r>
              <w:rPr>
                <w:spacing w:val="-2"/>
                <w:sz w:val="24"/>
              </w:rPr>
              <w:t xml:space="preserve"> </w:t>
            </w:r>
            <w:r>
              <w:rPr>
                <w:sz w:val="24"/>
              </w:rPr>
              <w:t>CORBA</w:t>
            </w:r>
            <w:r>
              <w:rPr>
                <w:spacing w:val="-4"/>
                <w:sz w:val="24"/>
              </w:rPr>
              <w:t xml:space="preserve"> </w:t>
            </w:r>
            <w:r>
              <w:rPr>
                <w:sz w:val="24"/>
              </w:rPr>
              <w:t>is</w:t>
            </w:r>
            <w:r>
              <w:rPr>
                <w:spacing w:val="-4"/>
                <w:sz w:val="24"/>
              </w:rPr>
              <w:t xml:space="preserve"> </w:t>
            </w:r>
            <w:r>
              <w:rPr>
                <w:sz w:val="24"/>
              </w:rPr>
              <w:t>helpful</w:t>
            </w:r>
            <w:r>
              <w:rPr>
                <w:spacing w:val="-4"/>
                <w:sz w:val="24"/>
              </w:rPr>
              <w:t xml:space="preserve"> </w:t>
            </w:r>
            <w:r>
              <w:rPr>
                <w:sz w:val="24"/>
              </w:rPr>
              <w:t>during</w:t>
            </w:r>
            <w:r>
              <w:rPr>
                <w:spacing w:val="-6"/>
                <w:sz w:val="24"/>
              </w:rPr>
              <w:t xml:space="preserve"> </w:t>
            </w:r>
            <w:r>
              <w:rPr>
                <w:sz w:val="24"/>
              </w:rPr>
              <w:t>interaction</w:t>
            </w:r>
            <w:r>
              <w:rPr>
                <w:spacing w:val="-4"/>
                <w:sz w:val="24"/>
              </w:rPr>
              <w:t xml:space="preserve"> </w:t>
            </w:r>
            <w:r>
              <w:rPr>
                <w:sz w:val="24"/>
              </w:rPr>
              <w:t>with</w:t>
            </w:r>
            <w:r>
              <w:rPr>
                <w:spacing w:val="-6"/>
                <w:sz w:val="24"/>
              </w:rPr>
              <w:t xml:space="preserve"> </w:t>
            </w:r>
            <w:r>
              <w:rPr>
                <w:sz w:val="24"/>
              </w:rPr>
              <w:t>other</w:t>
            </w:r>
            <w:r>
              <w:rPr>
                <w:spacing w:val="-4"/>
                <w:sz w:val="24"/>
              </w:rPr>
              <w:t xml:space="preserve"> </w:t>
            </w:r>
            <w:r>
              <w:rPr>
                <w:sz w:val="24"/>
              </w:rPr>
              <w:t>objects</w:t>
            </w:r>
            <w:r>
              <w:rPr>
                <w:spacing w:val="-3"/>
                <w:sz w:val="24"/>
              </w:rPr>
              <w:t xml:space="preserve"> </w:t>
            </w:r>
            <w:r>
              <w:rPr>
                <w:sz w:val="24"/>
              </w:rPr>
              <w:t>write</w:t>
            </w:r>
            <w:r>
              <w:rPr>
                <w:spacing w:val="-4"/>
                <w:sz w:val="24"/>
              </w:rPr>
              <w:t xml:space="preserve"> </w:t>
            </w:r>
            <w:r>
              <w:rPr>
                <w:sz w:val="24"/>
              </w:rPr>
              <w:t>in</w:t>
            </w:r>
            <w:r>
              <w:rPr>
                <w:spacing w:val="-1"/>
                <w:sz w:val="24"/>
              </w:rPr>
              <w:t xml:space="preserve"> </w:t>
            </w:r>
            <w:r>
              <w:rPr>
                <w:sz w:val="24"/>
              </w:rPr>
              <w:t>details?</w:t>
            </w:r>
          </w:p>
          <w:p>
            <w:pPr>
              <w:pStyle w:val="9"/>
              <w:numPr>
                <w:ilvl w:val="0"/>
                <w:numId w:val="2"/>
              </w:numPr>
              <w:tabs>
                <w:tab w:val="left" w:pos="722"/>
              </w:tabs>
              <w:spacing w:before="41" w:after="0" w:line="240" w:lineRule="auto"/>
              <w:ind w:left="721" w:right="0" w:hanging="272"/>
              <w:jc w:val="left"/>
              <w:rPr>
                <w:sz w:val="24"/>
              </w:rPr>
            </w:pPr>
            <w:r>
              <w:rPr>
                <w:sz w:val="24"/>
              </w:rPr>
              <w:t>What</w:t>
            </w:r>
            <w:r>
              <w:rPr>
                <w:spacing w:val="6"/>
                <w:sz w:val="24"/>
              </w:rPr>
              <w:t xml:space="preserve"> </w:t>
            </w:r>
            <w:r>
              <w:rPr>
                <w:sz w:val="24"/>
              </w:rPr>
              <w:t>are</w:t>
            </w:r>
            <w:r>
              <w:rPr>
                <w:spacing w:val="4"/>
                <w:sz w:val="24"/>
              </w:rPr>
              <w:t xml:space="preserve"> </w:t>
            </w:r>
            <w:r>
              <w:rPr>
                <w:sz w:val="24"/>
              </w:rPr>
              <w:t>the</w:t>
            </w:r>
            <w:r>
              <w:rPr>
                <w:spacing w:val="11"/>
                <w:sz w:val="24"/>
              </w:rPr>
              <w:t xml:space="preserve"> </w:t>
            </w:r>
            <w:r>
              <w:rPr>
                <w:sz w:val="24"/>
              </w:rPr>
              <w:t>advantages</w:t>
            </w:r>
            <w:r>
              <w:rPr>
                <w:spacing w:val="11"/>
                <w:sz w:val="24"/>
              </w:rPr>
              <w:t xml:space="preserve"> </w:t>
            </w:r>
            <w:r>
              <w:rPr>
                <w:sz w:val="24"/>
              </w:rPr>
              <w:t>of</w:t>
            </w:r>
            <w:r>
              <w:rPr>
                <w:spacing w:val="7"/>
                <w:sz w:val="24"/>
              </w:rPr>
              <w:t xml:space="preserve"> </w:t>
            </w:r>
            <w:r>
              <w:rPr>
                <w:sz w:val="24"/>
              </w:rPr>
              <w:t>common</w:t>
            </w:r>
            <w:r>
              <w:rPr>
                <w:spacing w:val="8"/>
                <w:sz w:val="24"/>
              </w:rPr>
              <w:t xml:space="preserve"> </w:t>
            </w:r>
            <w:r>
              <w:rPr>
                <w:sz w:val="24"/>
              </w:rPr>
              <w:t>object</w:t>
            </w:r>
            <w:r>
              <w:rPr>
                <w:spacing w:val="6"/>
                <w:sz w:val="24"/>
              </w:rPr>
              <w:t xml:space="preserve"> </w:t>
            </w:r>
            <w:r>
              <w:rPr>
                <w:sz w:val="24"/>
              </w:rPr>
              <w:t>request</w:t>
            </w:r>
            <w:r>
              <w:rPr>
                <w:spacing w:val="7"/>
                <w:sz w:val="24"/>
              </w:rPr>
              <w:t xml:space="preserve"> </w:t>
            </w:r>
            <w:r>
              <w:rPr>
                <w:sz w:val="24"/>
              </w:rPr>
              <w:t>broker</w:t>
            </w:r>
            <w:r>
              <w:rPr>
                <w:spacing w:val="7"/>
                <w:sz w:val="24"/>
              </w:rPr>
              <w:t xml:space="preserve"> </w:t>
            </w:r>
            <w:r>
              <w:rPr>
                <w:sz w:val="24"/>
              </w:rPr>
              <w:t>architecture</w:t>
            </w:r>
            <w:r>
              <w:rPr>
                <w:spacing w:val="8"/>
                <w:sz w:val="24"/>
              </w:rPr>
              <w:t xml:space="preserve"> </w:t>
            </w:r>
            <w:r>
              <w:rPr>
                <w:sz w:val="24"/>
              </w:rPr>
              <w:t>CORBA</w:t>
            </w:r>
          </w:p>
          <w:p>
            <w:pPr>
              <w:pStyle w:val="9"/>
              <w:numPr>
                <w:ilvl w:val="0"/>
                <w:numId w:val="2"/>
              </w:numPr>
              <w:tabs>
                <w:tab w:val="left" w:pos="722"/>
                <w:tab w:val="left" w:pos="2790"/>
                <w:tab w:val="left" w:pos="3604"/>
                <w:tab w:val="left" w:pos="4555"/>
                <w:tab w:val="left" w:pos="5407"/>
                <w:tab w:val="left" w:pos="6799"/>
                <w:tab w:val="left" w:pos="7555"/>
                <w:tab w:val="left" w:pos="8438"/>
              </w:tabs>
              <w:spacing w:before="40" w:after="0" w:line="276" w:lineRule="auto"/>
              <w:ind w:left="810" w:right="626" w:hanging="360"/>
              <w:jc w:val="left"/>
              <w:rPr>
                <w:sz w:val="24"/>
              </w:rPr>
            </w:pPr>
            <w:r>
              <w:rPr>
                <w:sz w:val="24"/>
              </w:rPr>
              <w:t xml:space="preserve">How  </w:t>
            </w:r>
            <w:r>
              <w:rPr>
                <w:spacing w:val="5"/>
                <w:sz w:val="24"/>
              </w:rPr>
              <w:t xml:space="preserve"> </w:t>
            </w:r>
            <w:r>
              <w:rPr>
                <w:sz w:val="24"/>
              </w:rPr>
              <w:t xml:space="preserve">is  </w:t>
            </w:r>
            <w:r>
              <w:rPr>
                <w:spacing w:val="12"/>
                <w:sz w:val="24"/>
              </w:rPr>
              <w:t xml:space="preserve"> </w:t>
            </w:r>
            <w:r>
              <w:rPr>
                <w:sz w:val="24"/>
              </w:rPr>
              <w:t>common</w:t>
            </w:r>
            <w:r>
              <w:rPr>
                <w:sz w:val="24"/>
              </w:rPr>
              <w:tab/>
            </w:r>
            <w:r>
              <w:rPr>
                <w:sz w:val="24"/>
              </w:rPr>
              <w:t>object</w:t>
            </w:r>
            <w:r>
              <w:rPr>
                <w:sz w:val="24"/>
              </w:rPr>
              <w:tab/>
            </w:r>
            <w:r>
              <w:rPr>
                <w:sz w:val="24"/>
              </w:rPr>
              <w:t>request</w:t>
            </w:r>
            <w:r>
              <w:rPr>
                <w:sz w:val="24"/>
              </w:rPr>
              <w:tab/>
            </w:r>
            <w:r>
              <w:rPr>
                <w:sz w:val="24"/>
              </w:rPr>
              <w:t>broker</w:t>
            </w:r>
            <w:r>
              <w:rPr>
                <w:sz w:val="24"/>
              </w:rPr>
              <w:tab/>
            </w:r>
            <w:r>
              <w:rPr>
                <w:sz w:val="24"/>
              </w:rPr>
              <w:t>architecture</w:t>
            </w:r>
            <w:r>
              <w:rPr>
                <w:sz w:val="24"/>
              </w:rPr>
              <w:tab/>
            </w:r>
            <w:r>
              <w:rPr>
                <w:sz w:val="24"/>
              </w:rPr>
              <w:t>cobra</w:t>
            </w:r>
            <w:r>
              <w:rPr>
                <w:sz w:val="24"/>
              </w:rPr>
              <w:tab/>
            </w:r>
            <w:r>
              <w:rPr>
                <w:sz w:val="24"/>
              </w:rPr>
              <w:t>helpful</w:t>
            </w:r>
            <w:r>
              <w:rPr>
                <w:sz w:val="24"/>
              </w:rPr>
              <w:tab/>
            </w:r>
            <w:r>
              <w:rPr>
                <w:spacing w:val="-4"/>
                <w:sz w:val="24"/>
              </w:rPr>
              <w:t>in</w:t>
            </w:r>
            <w:r>
              <w:rPr>
                <w:spacing w:val="-57"/>
                <w:sz w:val="24"/>
              </w:rPr>
              <w:t xml:space="preserve"> </w:t>
            </w:r>
            <w:r>
              <w:rPr>
                <w:sz w:val="24"/>
              </w:rPr>
              <w:t>bioinformatics?</w:t>
            </w:r>
          </w:p>
          <w:p>
            <w:pPr>
              <w:pStyle w:val="9"/>
              <w:numPr>
                <w:ilvl w:val="0"/>
                <w:numId w:val="2"/>
              </w:numPr>
              <w:tabs>
                <w:tab w:val="left" w:pos="722"/>
              </w:tabs>
              <w:spacing w:before="2" w:after="0" w:line="240" w:lineRule="auto"/>
              <w:ind w:left="721" w:right="0" w:hanging="272"/>
              <w:jc w:val="left"/>
              <w:rPr>
                <w:sz w:val="24"/>
              </w:rPr>
            </w:pPr>
            <w:r>
              <w:rPr>
                <w:sz w:val="24"/>
              </w:rPr>
              <w:t>What</w:t>
            </w:r>
            <w:r>
              <w:rPr>
                <w:spacing w:val="-4"/>
                <w:sz w:val="24"/>
              </w:rPr>
              <w:t xml:space="preserve"> </w:t>
            </w:r>
            <w:r>
              <w:rPr>
                <w:sz w:val="24"/>
              </w:rPr>
              <w:t>ports</w:t>
            </w:r>
            <w:r>
              <w:rPr>
                <w:spacing w:val="-3"/>
                <w:sz w:val="24"/>
              </w:rPr>
              <w:t xml:space="preserve"> </w:t>
            </w:r>
            <w:r>
              <w:rPr>
                <w:sz w:val="24"/>
              </w:rPr>
              <w:t>does</w:t>
            </w:r>
            <w:r>
              <w:rPr>
                <w:spacing w:val="-2"/>
                <w:sz w:val="24"/>
              </w:rPr>
              <w:t xml:space="preserve"> </w:t>
            </w:r>
            <w:r>
              <w:rPr>
                <w:sz w:val="24"/>
              </w:rPr>
              <w:t>CORBA</w:t>
            </w:r>
            <w:r>
              <w:rPr>
                <w:spacing w:val="-4"/>
                <w:sz w:val="24"/>
              </w:rPr>
              <w:t xml:space="preserve"> </w:t>
            </w:r>
            <w:r>
              <w:rPr>
                <w:sz w:val="24"/>
              </w:rPr>
              <w:t>use?</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D1D5DB"/>
                <w:spacing w:val="0"/>
                <w:sz w:val="24"/>
                <w:szCs w:val="24"/>
                <w:shd w:val="clear" w:fill="444654"/>
              </w:rPr>
              <w:t>IIOP (Internet Inter-ORB Protocol) Port: The primary port used by CORBA is the IIOP port, which is used for communication between CORBA objects. The IIOP port typically uses TCP/IP and is assigned the port number 6849.</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24"/>
                <w:szCs w:val="24"/>
                <w:shd w:val="clear" w:fill="444654"/>
              </w:rPr>
              <w:t>Naming Service Port: CORBA relies on a naming service for object lookup and resolution. The naming service port is used to communicate with the naming service, which maps object names to object references. The default port for the CORBA Naming Service is 2809.</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D1D5DB"/>
                <w:spacing w:val="0"/>
                <w:sz w:val="24"/>
                <w:szCs w:val="24"/>
                <w:shd w:val="clear" w:fill="444654"/>
              </w:rPr>
              <w:t>Event Service Port: CORBA also provides an event service for event-based communication between objects. The event service port is used for event registration, publication, and subscription. The default port for the CORBA Event Service is 11169.</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right="0" w:hanging="360"/>
            </w:pPr>
          </w:p>
          <w:p>
            <w:pPr>
              <w:pStyle w:val="9"/>
              <w:numPr>
                <w:ilvl w:val="0"/>
                <w:numId w:val="2"/>
              </w:numPr>
              <w:tabs>
                <w:tab w:val="left" w:pos="722"/>
              </w:tabs>
              <w:spacing w:before="2" w:after="0" w:line="240" w:lineRule="auto"/>
              <w:ind w:left="721" w:right="0" w:hanging="272"/>
              <w:jc w:val="left"/>
              <w:rPr>
                <w:sz w:val="24"/>
              </w:rPr>
            </w:pPr>
          </w:p>
          <w:p>
            <w:pPr>
              <w:pStyle w:val="9"/>
              <w:numPr>
                <w:ilvl w:val="0"/>
                <w:numId w:val="2"/>
              </w:numPr>
              <w:tabs>
                <w:tab w:val="left" w:pos="722"/>
              </w:tabs>
              <w:spacing w:before="41" w:after="0" w:line="240" w:lineRule="auto"/>
              <w:ind w:left="721" w:right="0" w:hanging="272"/>
              <w:jc w:val="left"/>
              <w:rPr>
                <w:sz w:val="24"/>
              </w:rPr>
            </w:pPr>
            <w:r>
              <w:rPr>
                <w:sz w:val="24"/>
              </w:rPr>
              <w:t>Is</w:t>
            </w:r>
            <w:r>
              <w:rPr>
                <w:spacing w:val="-5"/>
                <w:sz w:val="24"/>
              </w:rPr>
              <w:t xml:space="preserve"> </w:t>
            </w:r>
            <w:r>
              <w:rPr>
                <w:sz w:val="24"/>
              </w:rPr>
              <w:t>CORBA</w:t>
            </w:r>
            <w:r>
              <w:rPr>
                <w:spacing w:val="-1"/>
                <w:sz w:val="24"/>
              </w:rPr>
              <w:t xml:space="preserve"> </w:t>
            </w:r>
            <w:r>
              <w:rPr>
                <w:sz w:val="24"/>
              </w:rPr>
              <w:t>synchronous</w:t>
            </w:r>
            <w:r>
              <w:rPr>
                <w:spacing w:val="-3"/>
                <w:sz w:val="24"/>
              </w:rPr>
              <w:t xml:space="preserve"> </w:t>
            </w:r>
            <w:r>
              <w:rPr>
                <w:sz w:val="24"/>
              </w:rPr>
              <w:t>or</w:t>
            </w:r>
            <w:r>
              <w:rPr>
                <w:spacing w:val="-5"/>
                <w:sz w:val="24"/>
              </w:rPr>
              <w:t xml:space="preserve"> </w:t>
            </w:r>
            <w:r>
              <w:rPr>
                <w:sz w:val="24"/>
              </w:rPr>
              <w:t>asynchronous?</w:t>
            </w: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 xml:space="preserve">CORBA (Common Object Request Broker Architecture) supports both synchronous and asynchronous communication models. </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Synchronous Communication: In synchronous communication, the client making a request blocks until it receives a response from the server. The client sends a request to the server and waits for a response before proceeding. This is the traditional request-response model where the client and server engage in a two-way communication exchange.</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Asynchronous Communication: In asynchronous communication, the client does not block while waiting for a response from the server. The client sends a request to the server and continues its execution without waiting for a response. The server processes the request and, if necessary, sends a response back to the client separately. Asynchronous communication allows the client to perform other tasks while waiting for the response or to send multiple requests without waiting for each response.</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sz w:val="24"/>
              </w:rPr>
            </w:pPr>
            <w:r>
              <w:rPr>
                <w:rFonts w:hint="default"/>
                <w:sz w:val="24"/>
              </w:rPr>
              <w:t>CORBA supports both synchronous and asynchronous communication paradigms. The choice of communication model depends on the requirements of the application and the specific interactions between objects.</w:t>
            </w:r>
          </w:p>
          <w:p>
            <w:pPr>
              <w:pStyle w:val="9"/>
              <w:numPr>
                <w:ilvl w:val="0"/>
                <w:numId w:val="2"/>
              </w:numPr>
              <w:tabs>
                <w:tab w:val="left" w:pos="722"/>
              </w:tabs>
              <w:spacing w:before="40" w:after="0" w:line="240" w:lineRule="auto"/>
              <w:ind w:left="721" w:right="0" w:hanging="272"/>
              <w:jc w:val="left"/>
              <w:rPr>
                <w:sz w:val="24"/>
              </w:rPr>
            </w:pPr>
            <w:r>
              <w:rPr>
                <w:sz w:val="24"/>
              </w:rPr>
              <w:t>What</w:t>
            </w:r>
            <w:r>
              <w:rPr>
                <w:spacing w:val="-3"/>
                <w:sz w:val="24"/>
              </w:rPr>
              <w:t xml:space="preserve"> </w:t>
            </w:r>
            <w:r>
              <w:rPr>
                <w:sz w:val="24"/>
              </w:rPr>
              <w:t>is</w:t>
            </w:r>
            <w:r>
              <w:rPr>
                <w:spacing w:val="-4"/>
                <w:sz w:val="24"/>
              </w:rPr>
              <w:t xml:space="preserve"> </w:t>
            </w:r>
            <w:r>
              <w:rPr>
                <w:sz w:val="24"/>
              </w:rPr>
              <w:t>the</w:t>
            </w:r>
            <w:r>
              <w:rPr>
                <w:spacing w:val="-3"/>
                <w:sz w:val="24"/>
              </w:rPr>
              <w:t xml:space="preserve"> </w:t>
            </w:r>
            <w:r>
              <w:rPr>
                <w:sz w:val="24"/>
              </w:rPr>
              <w:t>role</w:t>
            </w:r>
            <w:r>
              <w:rPr>
                <w:spacing w:val="-5"/>
                <w:sz w:val="24"/>
              </w:rPr>
              <w:t xml:space="preserve"> </w:t>
            </w:r>
            <w:r>
              <w:rPr>
                <w:sz w:val="24"/>
              </w:rPr>
              <w:t>of</w:t>
            </w:r>
            <w:r>
              <w:rPr>
                <w:spacing w:val="-5"/>
                <w:sz w:val="24"/>
              </w:rPr>
              <w:t xml:space="preserve"> </w:t>
            </w:r>
            <w:r>
              <w:rPr>
                <w:sz w:val="24"/>
              </w:rPr>
              <w:t>CORBA</w:t>
            </w:r>
            <w:r>
              <w:rPr>
                <w:spacing w:val="-1"/>
                <w:sz w:val="24"/>
              </w:rPr>
              <w:t xml:space="preserve"> </w:t>
            </w:r>
            <w:r>
              <w:rPr>
                <w:sz w:val="24"/>
              </w:rPr>
              <w:t>in</w:t>
            </w:r>
            <w:r>
              <w:rPr>
                <w:spacing w:val="-4"/>
                <w:sz w:val="24"/>
              </w:rPr>
              <w:t xml:space="preserve"> </w:t>
            </w:r>
            <w:r>
              <w:rPr>
                <w:sz w:val="24"/>
              </w:rPr>
              <w:t>distributed</w:t>
            </w:r>
            <w:r>
              <w:rPr>
                <w:spacing w:val="-1"/>
                <w:sz w:val="24"/>
              </w:rPr>
              <w:t xml:space="preserve"> </w:t>
            </w:r>
            <w:r>
              <w:rPr>
                <w:sz w:val="24"/>
              </w:rPr>
              <w:t>processing?</w:t>
            </w:r>
          </w:p>
          <w:p>
            <w:pPr>
              <w:pStyle w:val="9"/>
              <w:numPr>
                <w:ilvl w:val="0"/>
                <w:numId w:val="2"/>
              </w:numPr>
              <w:tabs>
                <w:tab w:val="left" w:pos="722"/>
              </w:tabs>
              <w:spacing w:before="40" w:after="0" w:line="240" w:lineRule="auto"/>
              <w:ind w:left="721" w:right="0" w:hanging="272"/>
              <w:jc w:val="left"/>
              <w:rPr>
                <w:rFonts w:hint="default"/>
                <w:sz w:val="24"/>
              </w:rPr>
            </w:pPr>
            <w:r>
              <w:rPr>
                <w:rFonts w:hint="default"/>
                <w:sz w:val="24"/>
              </w:rPr>
              <w:t>CORBA (Common Object Request Broker Architecture) plays a crucial role in enabling distributed processing. It provides a framework and infrastructure for communication and interaction between distributed objects in a heterogeneous environment. Here are some key roles of CORBA in distributed processing:</w:t>
            </w:r>
          </w:p>
          <w:p>
            <w:pPr>
              <w:pStyle w:val="9"/>
              <w:numPr>
                <w:ilvl w:val="0"/>
                <w:numId w:val="2"/>
              </w:numPr>
              <w:tabs>
                <w:tab w:val="left" w:pos="722"/>
              </w:tabs>
              <w:spacing w:before="40" w:after="0" w:line="240" w:lineRule="auto"/>
              <w:ind w:left="721" w:right="0" w:hanging="272"/>
              <w:jc w:val="left"/>
              <w:rPr>
                <w:rFonts w:hint="default"/>
                <w:sz w:val="24"/>
              </w:rPr>
            </w:pPr>
          </w:p>
          <w:p>
            <w:pPr>
              <w:pStyle w:val="9"/>
              <w:numPr>
                <w:ilvl w:val="0"/>
                <w:numId w:val="2"/>
              </w:numPr>
              <w:tabs>
                <w:tab w:val="left" w:pos="722"/>
              </w:tabs>
              <w:spacing w:before="40" w:after="0" w:line="240" w:lineRule="auto"/>
              <w:ind w:left="721" w:right="0" w:hanging="272"/>
              <w:jc w:val="left"/>
              <w:rPr>
                <w:rFonts w:hint="default"/>
                <w:sz w:val="24"/>
              </w:rPr>
            </w:pPr>
            <w:r>
              <w:rPr>
                <w:rFonts w:hint="default"/>
                <w:sz w:val="24"/>
              </w:rPr>
              <w:t>1. Object Communication: CORBA facilitates communication between distributed objects located on different systems and written in different programming languages. It provides a standardized mechanism for objects to request and provide services across network boundaries. CORBA abstracts the complexities of network communication, serialization, and protocol handling, allowing objects to interact seamlessly.</w:t>
            </w:r>
          </w:p>
          <w:p>
            <w:pPr>
              <w:pStyle w:val="9"/>
              <w:numPr>
                <w:ilvl w:val="0"/>
                <w:numId w:val="2"/>
              </w:numPr>
              <w:tabs>
                <w:tab w:val="left" w:pos="722"/>
              </w:tabs>
              <w:spacing w:before="40" w:after="0" w:line="240" w:lineRule="auto"/>
              <w:ind w:left="721" w:right="0" w:hanging="272"/>
              <w:jc w:val="left"/>
              <w:rPr>
                <w:rFonts w:hint="default"/>
                <w:sz w:val="24"/>
              </w:rPr>
            </w:pPr>
          </w:p>
          <w:p>
            <w:pPr>
              <w:pStyle w:val="9"/>
              <w:numPr>
                <w:ilvl w:val="0"/>
                <w:numId w:val="2"/>
              </w:numPr>
              <w:tabs>
                <w:tab w:val="left" w:pos="722"/>
              </w:tabs>
              <w:spacing w:before="40" w:after="0" w:line="240" w:lineRule="auto"/>
              <w:ind w:left="721" w:right="0" w:hanging="272"/>
              <w:jc w:val="left"/>
              <w:rPr>
                <w:rFonts w:hint="default"/>
                <w:sz w:val="24"/>
              </w:rPr>
            </w:pPr>
            <w:r>
              <w:rPr>
                <w:rFonts w:hint="default"/>
                <w:sz w:val="24"/>
              </w:rPr>
              <w:t>2. Object Request Broker (ORB): The ORB is the core component of CORBA. It acts as an intermediary between clients and servers, handling object requests, marshaling/unmarshaling data, and managing communication protocols. The ORB enables transparent remote method invocations, allowing clients to invoke methods on remote objects as if they were local.</w:t>
            </w:r>
          </w:p>
          <w:p>
            <w:pPr>
              <w:pStyle w:val="9"/>
              <w:numPr>
                <w:ilvl w:val="0"/>
                <w:numId w:val="2"/>
              </w:numPr>
              <w:tabs>
                <w:tab w:val="left" w:pos="722"/>
              </w:tabs>
              <w:spacing w:before="40" w:after="0" w:line="240" w:lineRule="auto"/>
              <w:ind w:left="721" w:right="0" w:hanging="272"/>
              <w:jc w:val="left"/>
              <w:rPr>
                <w:rFonts w:hint="default"/>
                <w:sz w:val="24"/>
              </w:rPr>
            </w:pPr>
          </w:p>
          <w:p>
            <w:pPr>
              <w:pStyle w:val="9"/>
              <w:numPr>
                <w:ilvl w:val="0"/>
                <w:numId w:val="2"/>
              </w:numPr>
              <w:tabs>
                <w:tab w:val="left" w:pos="722"/>
              </w:tabs>
              <w:spacing w:before="40" w:after="0" w:line="240" w:lineRule="auto"/>
              <w:ind w:left="721" w:right="0" w:hanging="272"/>
              <w:jc w:val="left"/>
              <w:rPr>
                <w:rFonts w:hint="default"/>
                <w:sz w:val="24"/>
              </w:rPr>
            </w:pPr>
            <w:r>
              <w:rPr>
                <w:rFonts w:hint="default"/>
                <w:sz w:val="24"/>
              </w:rPr>
              <w:t>3. Interface Definition Language (IDL): CORBA uses a language called IDL to define the interfaces of distributed objects. IDL provides a language-neutral way to describe the operations, data types, and structures that objects expose to the network. The IDL is used to generate stubs and skeletons, which are code components that handle the client and server-side communication and marshaling.</w:t>
            </w:r>
          </w:p>
          <w:p>
            <w:pPr>
              <w:pStyle w:val="9"/>
              <w:numPr>
                <w:ilvl w:val="0"/>
                <w:numId w:val="2"/>
              </w:numPr>
              <w:tabs>
                <w:tab w:val="left" w:pos="722"/>
              </w:tabs>
              <w:spacing w:before="40" w:after="0" w:line="240" w:lineRule="auto"/>
              <w:ind w:left="721" w:right="0" w:hanging="272"/>
              <w:jc w:val="left"/>
              <w:rPr>
                <w:rFonts w:hint="default"/>
                <w:sz w:val="24"/>
              </w:rPr>
            </w:pPr>
          </w:p>
          <w:p>
            <w:pPr>
              <w:pStyle w:val="9"/>
              <w:numPr>
                <w:ilvl w:val="0"/>
                <w:numId w:val="2"/>
              </w:numPr>
              <w:tabs>
                <w:tab w:val="left" w:pos="722"/>
              </w:tabs>
              <w:spacing w:before="40" w:after="0" w:line="240" w:lineRule="auto"/>
              <w:ind w:left="721" w:right="0" w:hanging="272"/>
              <w:jc w:val="left"/>
              <w:rPr>
                <w:rFonts w:hint="default"/>
                <w:sz w:val="24"/>
              </w:rPr>
            </w:pPr>
            <w:r>
              <w:rPr>
                <w:rFonts w:hint="default"/>
                <w:sz w:val="24"/>
              </w:rPr>
              <w:t>4. Location Transparency: CORBA abstracts the physical location of objects from the client. Clients can request services from objects without knowing their actual location or implementation details. This location transparency enables flexibility and scalability in distributed systems, as objects can be added, removed, or relocated without affecting client code.</w:t>
            </w:r>
          </w:p>
          <w:p>
            <w:pPr>
              <w:pStyle w:val="9"/>
              <w:numPr>
                <w:ilvl w:val="0"/>
                <w:numId w:val="2"/>
              </w:numPr>
              <w:tabs>
                <w:tab w:val="left" w:pos="722"/>
              </w:tabs>
              <w:spacing w:before="40" w:after="0" w:line="240" w:lineRule="auto"/>
              <w:ind w:left="721" w:right="0" w:hanging="272"/>
              <w:jc w:val="left"/>
              <w:rPr>
                <w:rFonts w:hint="default"/>
                <w:sz w:val="24"/>
              </w:rPr>
            </w:pPr>
          </w:p>
          <w:p>
            <w:pPr>
              <w:pStyle w:val="9"/>
              <w:numPr>
                <w:ilvl w:val="0"/>
                <w:numId w:val="2"/>
              </w:numPr>
              <w:tabs>
                <w:tab w:val="left" w:pos="722"/>
              </w:tabs>
              <w:spacing w:before="40" w:after="0" w:line="240" w:lineRule="auto"/>
              <w:ind w:left="721" w:right="0" w:hanging="272"/>
              <w:jc w:val="left"/>
              <w:rPr>
                <w:rFonts w:hint="default"/>
                <w:sz w:val="24"/>
              </w:rPr>
            </w:pPr>
            <w:r>
              <w:rPr>
                <w:rFonts w:hint="default"/>
                <w:sz w:val="24"/>
              </w:rPr>
              <w:t>5. Interoperability: One of the key strengths of CORBA is its ability to support interoperability between different platforms and programming languages. CORBA defines a standard wire protocol called IIOP (Internet Inter-ORB Protocol), which allows CORBA objects to communicate across different operating systems, programming languages, and hardware architectures.</w:t>
            </w:r>
          </w:p>
          <w:p>
            <w:pPr>
              <w:pStyle w:val="9"/>
              <w:numPr>
                <w:ilvl w:val="0"/>
                <w:numId w:val="2"/>
              </w:numPr>
              <w:tabs>
                <w:tab w:val="left" w:pos="722"/>
              </w:tabs>
              <w:spacing w:before="40" w:after="0" w:line="240" w:lineRule="auto"/>
              <w:ind w:left="721" w:right="0" w:hanging="272"/>
              <w:jc w:val="left"/>
              <w:rPr>
                <w:rFonts w:hint="default"/>
                <w:sz w:val="24"/>
              </w:rPr>
            </w:pPr>
          </w:p>
          <w:p>
            <w:pPr>
              <w:pStyle w:val="9"/>
              <w:numPr>
                <w:ilvl w:val="0"/>
                <w:numId w:val="2"/>
              </w:numPr>
              <w:tabs>
                <w:tab w:val="left" w:pos="722"/>
              </w:tabs>
              <w:spacing w:before="40" w:after="0" w:line="240" w:lineRule="auto"/>
              <w:ind w:left="721" w:right="0" w:hanging="272"/>
              <w:jc w:val="left"/>
              <w:rPr>
                <w:rFonts w:hint="default"/>
                <w:sz w:val="24"/>
              </w:rPr>
            </w:pPr>
            <w:r>
              <w:rPr>
                <w:rFonts w:hint="default"/>
                <w:sz w:val="24"/>
              </w:rPr>
              <w:t>6. Security and Transaction Support: CORBA provides mechanisms for secure communication between distributed objects, including authentication, encryption, and access control. Additionally, it supports distributed transactions, allowing multiple objects to participate in a coordinated transactional workflow.</w:t>
            </w:r>
          </w:p>
          <w:p>
            <w:pPr>
              <w:pStyle w:val="9"/>
              <w:numPr>
                <w:ilvl w:val="0"/>
                <w:numId w:val="2"/>
              </w:numPr>
              <w:tabs>
                <w:tab w:val="left" w:pos="722"/>
              </w:tabs>
              <w:spacing w:before="40" w:after="0" w:line="240" w:lineRule="auto"/>
              <w:ind w:left="721" w:right="0" w:hanging="272"/>
              <w:jc w:val="left"/>
              <w:rPr>
                <w:rFonts w:hint="default"/>
                <w:sz w:val="24"/>
              </w:rPr>
            </w:pPr>
          </w:p>
          <w:p>
            <w:pPr>
              <w:pStyle w:val="9"/>
              <w:numPr>
                <w:ilvl w:val="0"/>
                <w:numId w:val="2"/>
              </w:numPr>
              <w:tabs>
                <w:tab w:val="left" w:pos="722"/>
              </w:tabs>
              <w:spacing w:before="40" w:after="0" w:line="240" w:lineRule="auto"/>
              <w:ind w:left="721" w:right="0" w:hanging="272"/>
              <w:jc w:val="left"/>
              <w:rPr>
                <w:sz w:val="24"/>
              </w:rPr>
            </w:pPr>
            <w:r>
              <w:rPr>
                <w:rFonts w:hint="default"/>
                <w:sz w:val="24"/>
              </w:rPr>
              <w:t>By providing a standardized and platform-independent infrastructure, CORBA simplifies the development and integration of distributed applications, promoting reusability, flexibility, and interoperability in distributed processing environments.</w:t>
            </w:r>
          </w:p>
          <w:p>
            <w:pPr>
              <w:pStyle w:val="9"/>
              <w:numPr>
                <w:ilvl w:val="0"/>
                <w:numId w:val="2"/>
              </w:numPr>
              <w:tabs>
                <w:tab w:val="left" w:pos="722"/>
              </w:tabs>
              <w:spacing w:before="41" w:after="0" w:line="240" w:lineRule="auto"/>
              <w:ind w:left="721" w:right="0" w:hanging="272"/>
              <w:jc w:val="left"/>
              <w:rPr>
                <w:sz w:val="24"/>
              </w:rPr>
            </w:pPr>
            <w:r>
              <w:rPr>
                <w:sz w:val="24"/>
              </w:rPr>
              <w:t>What</w:t>
            </w:r>
            <w:r>
              <w:rPr>
                <w:spacing w:val="-5"/>
                <w:sz w:val="24"/>
              </w:rPr>
              <w:t xml:space="preserve"> </w:t>
            </w:r>
            <w:r>
              <w:rPr>
                <w:sz w:val="24"/>
              </w:rPr>
              <w:t>is</w:t>
            </w:r>
            <w:r>
              <w:rPr>
                <w:spacing w:val="-4"/>
                <w:sz w:val="24"/>
              </w:rPr>
              <w:t xml:space="preserve"> </w:t>
            </w:r>
            <w:r>
              <w:rPr>
                <w:sz w:val="24"/>
              </w:rPr>
              <w:t>interface</w:t>
            </w:r>
            <w:r>
              <w:rPr>
                <w:spacing w:val="-1"/>
                <w:sz w:val="24"/>
              </w:rPr>
              <w:t xml:space="preserve"> </w:t>
            </w:r>
            <w:r>
              <w:rPr>
                <w:sz w:val="24"/>
              </w:rPr>
              <w:t>and</w:t>
            </w:r>
            <w:r>
              <w:rPr>
                <w:spacing w:val="-3"/>
                <w:sz w:val="24"/>
              </w:rPr>
              <w:t xml:space="preserve"> </w:t>
            </w:r>
            <w:r>
              <w:rPr>
                <w:sz w:val="24"/>
              </w:rPr>
              <w:t>object</w:t>
            </w:r>
            <w:r>
              <w:rPr>
                <w:spacing w:val="-3"/>
                <w:sz w:val="24"/>
              </w:rPr>
              <w:t xml:space="preserve"> </w:t>
            </w:r>
            <w:r>
              <w:rPr>
                <w:sz w:val="24"/>
              </w:rPr>
              <w:t>adapter</w:t>
            </w:r>
            <w:r>
              <w:rPr>
                <w:spacing w:val="-2"/>
                <w:sz w:val="24"/>
              </w:rPr>
              <w:t xml:space="preserve"> </w:t>
            </w:r>
            <w:r>
              <w:rPr>
                <w:sz w:val="24"/>
              </w:rPr>
              <w:t>in</w:t>
            </w:r>
            <w:r>
              <w:rPr>
                <w:spacing w:val="-3"/>
                <w:sz w:val="24"/>
              </w:rPr>
              <w:t xml:space="preserve"> </w:t>
            </w:r>
            <w:r>
              <w:rPr>
                <w:sz w:val="24"/>
              </w:rPr>
              <w:t>CORBA?</w:t>
            </w: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In CORBA (Common Object Request Broker Architecture), interfaces and object adapters play important roles in enabling communication and interaction between distributed objects. Here's an explanation of each:</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1. Interface:</w:t>
            </w: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In CORBA, an interface represents the definition of a service or functionality that an object provides. It describes the operations (methods) that can be invoked on the object and the data types used in those operations. Interfaces in CORBA are defined using the Interface Definition Language (IDL), which provides a language-neutral way to specify the interface's structure and behavior.</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CORBA interfaces act as a contract between clients and servers. Clients use the interface definition to understand how to communicate with the server and invoke its operations. Interfaces enable abstraction and encapsulation by separating the object's implementation details from the way clients interact with it. By defining a clear interface, objects can be easily reused and replaced without affecting the clients.</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2. Object Adapter:</w:t>
            </w: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The Object Adapter in CORBA is responsible for bridging the gap between the object-oriented world of the distributed objects and the communication infrastructure provided by the Object Request Broker (ORB). The Object Adapter acts as an intermediary between the ORB and the objects, providing a layer of abstraction and facilitating the transparent communication between clients and servers.</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The Object Adapter receives requests from clients, marshals the request parameters, and forwards them to the appropriate object. It also handles object references, including object activation, deactivation, and object lifetime management. The Object Adapter plays a crucial role in ensuring location transparency, as it abstracts the details of object activation and deactivation from the clients.</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The Object Adapter provides a mapping between the object's interface and the actual implementation of the object. It includes components called stubs and skeletons:</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 Stub: A stub is a client-side component that acts as a proxy for the remote object. It resides on the client side and provides a local representation of the remote object, implementing the same interface as the remote object. When a client invokes a method on the stub, it marshals the method parameters, sends the request to the Object Adapter, and handles the communication with the server.</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 Skeleton: A skeleton is a server-side component that receives requests from the stub and invokes the corresponding method on the actual object. It unmarshals the method parameters, performs the necessary processing, and sends the response back to the client via the Object Adapter.</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rFonts w:hint="default"/>
                <w:sz w:val="24"/>
              </w:rPr>
            </w:pPr>
            <w:r>
              <w:rPr>
                <w:rFonts w:hint="default"/>
                <w:sz w:val="24"/>
              </w:rPr>
              <w:t>The Object Adapter, along with stubs and skeletons, enables transparent remote method invocations, allowing clients to interact with distributed objects as if they were local, abstracting away the complexities of network communication and serialization.</w:t>
            </w:r>
          </w:p>
          <w:p>
            <w:pPr>
              <w:pStyle w:val="9"/>
              <w:numPr>
                <w:ilvl w:val="0"/>
                <w:numId w:val="2"/>
              </w:numPr>
              <w:tabs>
                <w:tab w:val="left" w:pos="722"/>
              </w:tabs>
              <w:spacing w:before="41" w:after="0" w:line="240" w:lineRule="auto"/>
              <w:ind w:left="721" w:right="0" w:hanging="272"/>
              <w:jc w:val="left"/>
              <w:rPr>
                <w:rFonts w:hint="default"/>
                <w:sz w:val="24"/>
              </w:rPr>
            </w:pPr>
          </w:p>
          <w:p>
            <w:pPr>
              <w:pStyle w:val="9"/>
              <w:numPr>
                <w:ilvl w:val="0"/>
                <w:numId w:val="2"/>
              </w:numPr>
              <w:tabs>
                <w:tab w:val="left" w:pos="722"/>
              </w:tabs>
              <w:spacing w:before="41" w:after="0" w:line="240" w:lineRule="auto"/>
              <w:ind w:left="721" w:right="0" w:hanging="272"/>
              <w:jc w:val="left"/>
              <w:rPr>
                <w:sz w:val="24"/>
              </w:rPr>
            </w:pPr>
            <w:r>
              <w:rPr>
                <w:rFonts w:hint="default"/>
                <w:sz w:val="24"/>
              </w:rPr>
              <w:t>Overall, the combination of interfaces and the Object Adapter provides the foundation for distributed object communication and interoperability in CORBA.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609" w:type="dxa"/>
          </w:tcPr>
          <w:p>
            <w:pPr>
              <w:pStyle w:val="9"/>
              <w:spacing w:before="177"/>
              <w:ind w:left="150" w:right="178" w:firstLine="0"/>
              <w:jc w:val="center"/>
              <w:rPr>
                <w:b/>
                <w:sz w:val="24"/>
              </w:rPr>
            </w:pPr>
            <w:r>
              <w:rPr>
                <w:b/>
                <w:sz w:val="24"/>
              </w:rPr>
              <w:t>3.</w:t>
            </w:r>
          </w:p>
        </w:tc>
        <w:tc>
          <w:tcPr>
            <w:tcW w:w="9250" w:type="dxa"/>
          </w:tcPr>
          <w:p>
            <w:pPr>
              <w:pStyle w:val="9"/>
              <w:spacing w:before="143" w:line="310" w:lineRule="atLeast"/>
              <w:ind w:left="198" w:right="198" w:firstLine="0"/>
              <w:jc w:val="both"/>
              <w:rPr>
                <w:b/>
                <w:sz w:val="24"/>
              </w:rPr>
            </w:pPr>
            <w:r>
              <w:rPr>
                <w:b/>
                <w:sz w:val="24"/>
              </w:rPr>
              <w:t>Develop</w:t>
            </w:r>
            <w:r>
              <w:rPr>
                <w:b/>
                <w:spacing w:val="-1"/>
                <w:sz w:val="24"/>
              </w:rPr>
              <w:t xml:space="preserve"> </w:t>
            </w:r>
            <w:r>
              <w:rPr>
                <w:b/>
                <w:sz w:val="24"/>
              </w:rPr>
              <w:t>a</w:t>
            </w:r>
            <w:r>
              <w:rPr>
                <w:b/>
                <w:spacing w:val="-6"/>
                <w:sz w:val="24"/>
              </w:rPr>
              <w:t xml:space="preserve"> </w:t>
            </w:r>
            <w:r>
              <w:rPr>
                <w:b/>
                <w:sz w:val="24"/>
              </w:rPr>
              <w:t>distributed</w:t>
            </w:r>
            <w:r>
              <w:rPr>
                <w:b/>
                <w:spacing w:val="-2"/>
                <w:sz w:val="24"/>
              </w:rPr>
              <w:t xml:space="preserve"> </w:t>
            </w:r>
            <w:r>
              <w:rPr>
                <w:b/>
                <w:sz w:val="24"/>
              </w:rPr>
              <w:t>system,</w:t>
            </w:r>
            <w:r>
              <w:rPr>
                <w:b/>
                <w:spacing w:val="-7"/>
                <w:sz w:val="24"/>
              </w:rPr>
              <w:t xml:space="preserve"> </w:t>
            </w:r>
            <w:r>
              <w:rPr>
                <w:b/>
                <w:sz w:val="24"/>
              </w:rPr>
              <w:t>to</w:t>
            </w:r>
            <w:r>
              <w:rPr>
                <w:b/>
                <w:spacing w:val="-6"/>
                <w:sz w:val="24"/>
              </w:rPr>
              <w:t xml:space="preserve"> </w:t>
            </w:r>
            <w:r>
              <w:rPr>
                <w:b/>
                <w:sz w:val="24"/>
              </w:rPr>
              <w:t>find</w:t>
            </w:r>
            <w:r>
              <w:rPr>
                <w:b/>
                <w:spacing w:val="-2"/>
                <w:sz w:val="24"/>
              </w:rPr>
              <w:t xml:space="preserve"> </w:t>
            </w:r>
            <w:r>
              <w:rPr>
                <w:b/>
                <w:sz w:val="24"/>
              </w:rPr>
              <w:t>sum</w:t>
            </w:r>
            <w:r>
              <w:rPr>
                <w:b/>
                <w:spacing w:val="-9"/>
                <w:sz w:val="24"/>
              </w:rPr>
              <w:t xml:space="preserve"> </w:t>
            </w:r>
            <w:r>
              <w:rPr>
                <w:b/>
                <w:sz w:val="24"/>
              </w:rPr>
              <w:t>of</w:t>
            </w:r>
            <w:r>
              <w:rPr>
                <w:b/>
                <w:spacing w:val="-2"/>
                <w:sz w:val="24"/>
              </w:rPr>
              <w:t xml:space="preserve"> </w:t>
            </w:r>
            <w:r>
              <w:rPr>
                <w:b/>
                <w:sz w:val="24"/>
              </w:rPr>
              <w:t>N</w:t>
            </w:r>
            <w:r>
              <w:rPr>
                <w:b/>
                <w:spacing w:val="-8"/>
                <w:sz w:val="24"/>
              </w:rPr>
              <w:t xml:space="preserve"> </w:t>
            </w:r>
            <w:r>
              <w:rPr>
                <w:b/>
                <w:sz w:val="24"/>
              </w:rPr>
              <w:t>elements</w:t>
            </w:r>
            <w:r>
              <w:rPr>
                <w:b/>
                <w:spacing w:val="-6"/>
                <w:sz w:val="24"/>
              </w:rPr>
              <w:t xml:space="preserve"> </w:t>
            </w:r>
            <w:r>
              <w:rPr>
                <w:b/>
                <w:sz w:val="24"/>
              </w:rPr>
              <w:t>in</w:t>
            </w:r>
            <w:r>
              <w:rPr>
                <w:b/>
                <w:spacing w:val="-3"/>
                <w:sz w:val="24"/>
              </w:rPr>
              <w:t xml:space="preserve"> </w:t>
            </w:r>
            <w:r>
              <w:rPr>
                <w:b/>
                <w:sz w:val="24"/>
              </w:rPr>
              <w:t>an</w:t>
            </w:r>
            <w:r>
              <w:rPr>
                <w:b/>
                <w:spacing w:val="-3"/>
                <w:sz w:val="24"/>
              </w:rPr>
              <w:t xml:space="preserve"> </w:t>
            </w:r>
            <w:r>
              <w:rPr>
                <w:b/>
                <w:sz w:val="24"/>
              </w:rPr>
              <w:t>array</w:t>
            </w:r>
            <w:r>
              <w:rPr>
                <w:b/>
                <w:spacing w:val="-4"/>
                <w:sz w:val="24"/>
              </w:rPr>
              <w:t xml:space="preserve"> </w:t>
            </w:r>
            <w:r>
              <w:rPr>
                <w:b/>
                <w:sz w:val="24"/>
              </w:rPr>
              <w:t>by</w:t>
            </w:r>
            <w:r>
              <w:rPr>
                <w:b/>
                <w:spacing w:val="-9"/>
                <w:sz w:val="24"/>
              </w:rPr>
              <w:t xml:space="preserve"> </w:t>
            </w:r>
            <w:r>
              <w:rPr>
                <w:b/>
                <w:sz w:val="24"/>
              </w:rPr>
              <w:t>distributing</w:t>
            </w:r>
            <w:r>
              <w:rPr>
                <w:b/>
                <w:spacing w:val="-8"/>
                <w:sz w:val="24"/>
              </w:rPr>
              <w:t xml:space="preserve"> </w:t>
            </w:r>
            <w:r>
              <w:rPr>
                <w:b/>
                <w:sz w:val="24"/>
              </w:rPr>
              <w:t>N/n</w:t>
            </w:r>
            <w:r>
              <w:rPr>
                <w:b/>
                <w:spacing w:val="-58"/>
                <w:sz w:val="24"/>
              </w:rPr>
              <w:t xml:space="preserve"> </w:t>
            </w:r>
            <w:r>
              <w:rPr>
                <w:b/>
                <w:sz w:val="24"/>
              </w:rPr>
              <w:t>Elements to n number of processors MPI or OpenMP. Demonstrate by displaying the</w:t>
            </w:r>
            <w:r>
              <w:rPr>
                <w:b/>
                <w:spacing w:val="1"/>
                <w:sz w:val="24"/>
              </w:rPr>
              <w:t xml:space="preserve"> </w:t>
            </w:r>
            <w:r>
              <w:rPr>
                <w:b/>
                <w:sz w:val="24"/>
              </w:rPr>
              <w:t>intermediate</w:t>
            </w:r>
            <w:r>
              <w:rPr>
                <w:b/>
                <w:spacing w:val="-3"/>
                <w:sz w:val="24"/>
              </w:rPr>
              <w:t xml:space="preserve"> </w:t>
            </w:r>
            <w:r>
              <w:rPr>
                <w:b/>
                <w:sz w:val="24"/>
              </w:rPr>
              <w:t>sums calculated</w:t>
            </w:r>
            <w:r>
              <w:rPr>
                <w:b/>
                <w:spacing w:val="3"/>
                <w:sz w:val="24"/>
              </w:rPr>
              <w:t xml:space="preserve"> </w:t>
            </w:r>
            <w:r>
              <w:rPr>
                <w:b/>
                <w:sz w:val="24"/>
              </w:rPr>
              <w:t>at</w:t>
            </w:r>
            <w:r>
              <w:rPr>
                <w:b/>
                <w:spacing w:val="-1"/>
                <w:sz w:val="24"/>
              </w:rPr>
              <w:t xml:space="preserve"> </w:t>
            </w:r>
            <w:r>
              <w:rPr>
                <w:b/>
                <w:sz w:val="24"/>
              </w:rPr>
              <w:t>different processors.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46" w:hRule="atLeast"/>
        </w:trPr>
        <w:tc>
          <w:tcPr>
            <w:tcW w:w="609" w:type="dxa"/>
          </w:tcPr>
          <w:p>
            <w:pPr>
              <w:pStyle w:val="9"/>
              <w:spacing w:before="0"/>
              <w:ind w:left="0" w:firstLine="0"/>
              <w:rPr>
                <w:sz w:val="24"/>
              </w:rPr>
            </w:pPr>
          </w:p>
        </w:tc>
        <w:tc>
          <w:tcPr>
            <w:tcW w:w="9250" w:type="dxa"/>
          </w:tcPr>
          <w:p>
            <w:pPr>
              <w:pStyle w:val="9"/>
              <w:numPr>
                <w:ilvl w:val="0"/>
                <w:numId w:val="4"/>
              </w:numPr>
              <w:tabs>
                <w:tab w:val="left" w:pos="811"/>
              </w:tabs>
              <w:spacing w:before="13" w:after="0" w:line="240" w:lineRule="auto"/>
              <w:ind w:left="810" w:right="0" w:hanging="361"/>
              <w:jc w:val="left"/>
              <w:rPr>
                <w:sz w:val="24"/>
              </w:rPr>
            </w:pPr>
            <w:r>
              <w:rPr>
                <w:sz w:val="24"/>
              </w:rPr>
              <w:t>Is</w:t>
            </w:r>
            <w:r>
              <w:rPr>
                <w:spacing w:val="-4"/>
                <w:sz w:val="24"/>
              </w:rPr>
              <w:t xml:space="preserve"> </w:t>
            </w:r>
            <w:r>
              <w:rPr>
                <w:sz w:val="24"/>
              </w:rPr>
              <w:t>MPI</w:t>
            </w:r>
            <w:r>
              <w:rPr>
                <w:spacing w:val="-4"/>
                <w:sz w:val="24"/>
              </w:rPr>
              <w:t xml:space="preserve"> </w:t>
            </w:r>
            <w:r>
              <w:rPr>
                <w:sz w:val="24"/>
              </w:rPr>
              <w:t>shared</w:t>
            </w:r>
            <w:r>
              <w:rPr>
                <w:spacing w:val="-2"/>
                <w:sz w:val="24"/>
              </w:rPr>
              <w:t xml:space="preserve"> </w:t>
            </w:r>
            <w:r>
              <w:rPr>
                <w:sz w:val="24"/>
              </w:rPr>
              <w:t>or</w:t>
            </w:r>
            <w:r>
              <w:rPr>
                <w:spacing w:val="-4"/>
                <w:sz w:val="24"/>
              </w:rPr>
              <w:t xml:space="preserve"> </w:t>
            </w:r>
            <w:r>
              <w:rPr>
                <w:sz w:val="24"/>
              </w:rPr>
              <w:t>distributed?</w:t>
            </w: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lang w:val="en-IN"/>
              </w:rPr>
            </w:pPr>
            <w:r>
              <w:rPr>
                <w:rFonts w:hint="default"/>
                <w:sz w:val="24"/>
                <w:lang w:val="en-IN"/>
              </w:rPr>
              <w:t>ANS: MPI (Message Passing Interface) is a library specification and set of standards for message passing in parallel computing. It is commonly used in high-performance computing (HPC) systems to develop parallel applications that run across multiple computing nodes or processors.</w:t>
            </w: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lang w:val="en-IN"/>
              </w:rPr>
            </w:pPr>
            <w:r>
              <w:rPr>
                <w:rFonts w:hint="default"/>
                <w:sz w:val="24"/>
                <w:lang w:val="en-IN"/>
              </w:rPr>
              <w:t>MPI is typically used in distributed memory systems, where each computing node has its own private memory. It allows processes running on different nodes to communicate and exchange data by passing messages between them.</w:t>
            </w: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lang w:val="en-IN"/>
              </w:rPr>
            </w:pPr>
            <w:r>
              <w:rPr>
                <w:rFonts w:hint="default"/>
                <w:sz w:val="24"/>
                <w:highlight w:val="yellow"/>
                <w:lang w:val="en-IN"/>
              </w:rPr>
              <w:t>MPI can be used in both shared memory and distributed memory systems,</w:t>
            </w:r>
            <w:r>
              <w:rPr>
                <w:rFonts w:hint="default"/>
                <w:sz w:val="24"/>
                <w:lang w:val="en-IN"/>
              </w:rPr>
              <w:t xml:space="preserve"> but it is more commonly associated with</w:t>
            </w:r>
            <w:r>
              <w:rPr>
                <w:rFonts w:hint="default"/>
                <w:sz w:val="24"/>
                <w:highlight w:val="yellow"/>
                <w:lang w:val="en-IN"/>
              </w:rPr>
              <w:t xml:space="preserve"> distributed memory systems</w:t>
            </w:r>
            <w:r>
              <w:rPr>
                <w:rFonts w:hint="default"/>
                <w:sz w:val="24"/>
                <w:lang w:val="en-IN"/>
              </w:rPr>
              <w:t>. In shared memory systems, where multiple processors share a common memory address space, other parallel programming models like OpenMP are often used. However, MPI can still be utilized in shared memory systems when message passing between processes is required, or when a hybrid model that combines shared memory and distributed memory parallelism is employed.</w:t>
            </w: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highlight w:val="yellow"/>
                <w:lang w:val="en-IN"/>
              </w:rPr>
            </w:pPr>
            <w:r>
              <w:rPr>
                <w:rFonts w:hint="default"/>
                <w:sz w:val="24"/>
                <w:lang w:val="en-IN"/>
              </w:rPr>
              <w:t xml:space="preserve">In a distributed memory system, each computing node typically has its own memory and does not have direct access to the memory of other nodes. </w:t>
            </w:r>
            <w:r>
              <w:rPr>
                <w:rFonts w:hint="default"/>
                <w:sz w:val="24"/>
                <w:highlight w:val="yellow"/>
                <w:lang w:val="en-IN"/>
              </w:rPr>
              <w:t>MPI provides a standardized set of functions and routines for sending and receiving messages between processes, synchronizing their execution, and managing data distribution. It enables parallel applications to be developed by dividing the computational workload among multiple processes and coordinating their interactions through message passing.</w:t>
            </w: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lang w:val="en-IN"/>
              </w:rPr>
            </w:pPr>
            <w:r>
              <w:rPr>
                <w:rFonts w:hint="default"/>
                <w:sz w:val="24"/>
                <w:lang w:val="en-IN"/>
              </w:rPr>
              <w:t>MPI implementations are available for various programming languages, including C, C++, and Fortran. It offers a portable and scalable approach for developing parallel applications across different hardware architectures and distributed computing environments.</w:t>
            </w:r>
          </w:p>
          <w:p>
            <w:pPr>
              <w:pStyle w:val="9"/>
              <w:widowControl w:val="0"/>
              <w:numPr>
                <w:ilvl w:val="0"/>
                <w:numId w:val="0"/>
              </w:numPr>
              <w:tabs>
                <w:tab w:val="left" w:pos="811"/>
              </w:tabs>
              <w:autoSpaceDE w:val="0"/>
              <w:autoSpaceDN w:val="0"/>
              <w:spacing w:before="13" w:after="0" w:line="240" w:lineRule="auto"/>
              <w:ind w:right="0" w:rightChars="0"/>
              <w:jc w:val="left"/>
              <w:rPr>
                <w:rFonts w:hint="default"/>
                <w:sz w:val="24"/>
                <w:lang w:val="en-IN"/>
              </w:rPr>
            </w:pPr>
          </w:p>
          <w:p>
            <w:pPr>
              <w:pStyle w:val="9"/>
              <w:numPr>
                <w:ilvl w:val="0"/>
                <w:numId w:val="4"/>
              </w:numPr>
              <w:tabs>
                <w:tab w:val="left" w:pos="811"/>
              </w:tabs>
              <w:spacing w:before="43" w:after="0" w:line="240" w:lineRule="auto"/>
              <w:ind w:left="810" w:right="0" w:hanging="361"/>
              <w:jc w:val="left"/>
              <w:rPr>
                <w:sz w:val="24"/>
              </w:rPr>
            </w:pPr>
            <w:r>
              <w:rPr>
                <w:sz w:val="24"/>
              </w:rPr>
              <w:t>Why</w:t>
            </w:r>
            <w:r>
              <w:rPr>
                <w:spacing w:val="-7"/>
                <w:sz w:val="24"/>
              </w:rPr>
              <w:t xml:space="preserve"> </w:t>
            </w:r>
            <w:r>
              <w:rPr>
                <w:sz w:val="24"/>
              </w:rPr>
              <w:t>MPI</w:t>
            </w:r>
            <w:r>
              <w:rPr>
                <w:spacing w:val="-4"/>
                <w:sz w:val="24"/>
              </w:rPr>
              <w:t xml:space="preserve"> </w:t>
            </w:r>
            <w:r>
              <w:rPr>
                <w:sz w:val="24"/>
              </w:rPr>
              <w:t>is faster</w:t>
            </w:r>
            <w:r>
              <w:rPr>
                <w:spacing w:val="-2"/>
                <w:sz w:val="24"/>
              </w:rPr>
              <w:t xml:space="preserve"> </w:t>
            </w:r>
            <w:r>
              <w:rPr>
                <w:sz w:val="24"/>
              </w:rPr>
              <w:t>than</w:t>
            </w:r>
            <w:r>
              <w:rPr>
                <w:spacing w:val="1"/>
                <w:sz w:val="24"/>
              </w:rPr>
              <w:t xml:space="preserve"> </w:t>
            </w:r>
            <w:r>
              <w:rPr>
                <w:sz w:val="24"/>
              </w:rPr>
              <w:t>OpenMP?</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ANS: It is not accurate to make a blanket statement that MPI (Message Passing Interface) is always faster than OpenMP (Open Multi-Processing). The performance of parallel applications using MPI or OpenMP depends on various factors, including the nature of the problem being solved, the algorithm used, the hardware architecture, and the implementation details.</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Here are some factors that can contribute to MPI potentially exhibiting better performance than OpenMP in certain scenarios:</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 xml:space="preserve">1. </w:t>
            </w:r>
            <w:r>
              <w:rPr>
                <w:rFonts w:hint="default"/>
                <w:sz w:val="24"/>
                <w:highlight w:val="yellow"/>
                <w:lang w:val="en-IN"/>
              </w:rPr>
              <w:t>Scalability</w:t>
            </w:r>
            <w:r>
              <w:rPr>
                <w:rFonts w:hint="default"/>
                <w:sz w:val="24"/>
                <w:lang w:val="en-IN"/>
              </w:rPr>
              <w:t>: MPI is well-suited for distributed memory systems where the number of computing nodes is large. As the number of nodes increases, MPI can efficiently distribute the workload and handle the communication overhead. This scalability advantage can be beneficial for applications that require a large number of computing resources.</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2. Data Movement: In MPI, explicit message passing is used to exchange data between processes. This can allow for more fine-grained control over data movement and communication patterns, which can be advantageous in certain algorithms and data distributions. OpenMP, on the other hand, primarily focuses on shared memory parallelism, which may have higher overhead for inter-thread communication and data sharing.</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3. Memory Requirements: In shared memory systems, OpenMP parallelization relies on threads sharing the same memory address space. As the number of threads increases, the memory requirements also grow. MPI, being designed for distributed memory systems, allows each process to have its own private memory, potentially alleviating memory contention and reducing memory requirements.</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4. Load Balancing: In some cases, the load balancing capabilities of MPI may be more flexible compared to OpenMP. MPI allows for dynamic workload distribution across processes, enabling efficient load balancing strategies. OpenMP, by default, partitions work among threads based on a static schedule, which may not always achieve optimal load balancing in dynamically changing workloads.</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5. Interoperability and Portability: MPI provides a standard interface and is available across multiple programming languages, allowing developers to write portable parallel applications that can run on different hardware architectures and distributed computing environments. OpenMP, on the other hand, is primarily focused on shared memory parallelism and may not offer the same level of interoperability and portability.</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It's important to note that the relative performance of MPI and OpenMP can vary depending on the specific application and its characteristics. Some applications may exhibit better performance with OpenMP, especially when the problem size is small, or when shared memory parallelism can exploit data locality more efficiently. Additionally, hybrid approaches that combine MPI and OpenMP can leverage the strengths of both paradigms to achieve better performance and scalability in certain scenarios. Ultimately, the choice between MPI and OpenMP depends on the specific requirements, characteristics, and constraints of the parallel application being developed.</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numPr>
                <w:ilvl w:val="0"/>
                <w:numId w:val="4"/>
              </w:numPr>
              <w:tabs>
                <w:tab w:val="left" w:pos="811"/>
              </w:tabs>
              <w:spacing w:before="41" w:after="0" w:line="240" w:lineRule="auto"/>
              <w:ind w:left="810" w:right="0" w:hanging="361"/>
              <w:jc w:val="left"/>
              <w:rPr>
                <w:sz w:val="24"/>
              </w:rPr>
            </w:pPr>
            <w:r>
              <w:rPr>
                <w:sz w:val="24"/>
              </w:rPr>
              <w:t>Is</w:t>
            </w:r>
            <w:r>
              <w:rPr>
                <w:spacing w:val="-4"/>
                <w:sz w:val="24"/>
              </w:rPr>
              <w:t xml:space="preserve"> </w:t>
            </w:r>
            <w:r>
              <w:rPr>
                <w:sz w:val="24"/>
              </w:rPr>
              <w:t>OpenMP</w:t>
            </w:r>
            <w:r>
              <w:rPr>
                <w:spacing w:val="1"/>
                <w:sz w:val="24"/>
              </w:rPr>
              <w:t xml:space="preserve"> </w:t>
            </w:r>
            <w:r>
              <w:rPr>
                <w:sz w:val="24"/>
              </w:rPr>
              <w:t>shared</w:t>
            </w:r>
            <w:r>
              <w:rPr>
                <w:spacing w:val="-1"/>
                <w:sz w:val="24"/>
              </w:rPr>
              <w:t xml:space="preserve"> </w:t>
            </w:r>
            <w:r>
              <w:rPr>
                <w:sz w:val="24"/>
              </w:rPr>
              <w:t>memory</w:t>
            </w:r>
            <w:r>
              <w:rPr>
                <w:spacing w:val="-7"/>
                <w:sz w:val="24"/>
              </w:rPr>
              <w:t xml:space="preserve"> </w:t>
            </w:r>
            <w:r>
              <w:rPr>
                <w:sz w:val="24"/>
              </w:rPr>
              <w:t>or</w:t>
            </w:r>
            <w:r>
              <w:rPr>
                <w:spacing w:val="-7"/>
                <w:sz w:val="24"/>
              </w:rPr>
              <w:t xml:space="preserve"> </w:t>
            </w:r>
            <w:r>
              <w:rPr>
                <w:sz w:val="24"/>
              </w:rPr>
              <w:t>distributed</w:t>
            </w:r>
            <w:r>
              <w:rPr>
                <w:spacing w:val="-3"/>
                <w:sz w:val="24"/>
              </w:rPr>
              <w:t xml:space="preserve"> </w:t>
            </w:r>
            <w:r>
              <w:rPr>
                <w:sz w:val="24"/>
              </w:rPr>
              <w:t>memory?</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ANS: OpenMP (Open Multi-Processing) is a programming model primarily designed for s</w:t>
            </w:r>
            <w:r>
              <w:rPr>
                <w:rFonts w:hint="default"/>
                <w:sz w:val="24"/>
                <w:highlight w:val="none"/>
                <w:lang w:val="en-IN"/>
              </w:rPr>
              <w:t>hared memory systems.</w:t>
            </w:r>
            <w:r>
              <w:rPr>
                <w:rFonts w:hint="default"/>
                <w:sz w:val="24"/>
                <w:lang w:val="en-IN"/>
              </w:rPr>
              <w:t xml:space="preserve"> It facilitates parallel programming by allowing multiple threads of execution to work concurrently within a single program, sharing the same memory address space.</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In a shared memory system, multiple processors or cores have direct access to a common memory space. This means that threads running on different processors can access and modify shared variables directly, without the need for explicit message passing or data communication.</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OpenMP uses compiler directives, pragmas, and runtime library routines to define parallel regions and specify how the workload is divided among threads. It provides a set of directives that allow developers to parallelize loops, sections of code, or entire functions, enabling concurrent execution and exploiting parallelism within a single program.</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Within an OpenMP parallel region, threads share data and work cooperatively on the shared memory. Each thread has its own private stack and registers but can access and modify shared variables in the shared memory space. Synchronization constructs, such as barriers and critical sections, are used to coordinate the execution of threads and ensure data consistency.</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While OpenMP is primarily designed for shared memory systems, it can also be used in conjunction with other parallel programming models to exploit parallelism across different levels. For example, OpenMP can be combined with MPI (Message Passing Interface) in a hybrid model to achieve parallelism in both shared and distributed memory systems. This hybrid approach allows for exploiting parallelism within a node using OpenMP and communication between nodes using MPI.</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In summary, OpenMP is primarily associated with shared memory parallelism, where multiple threads work together within a single program, sharing the same memory address space. It provides a convenient and straightforward approach for exploiting parallelism in shared memory systems.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numPr>
                <w:ilvl w:val="0"/>
                <w:numId w:val="4"/>
              </w:numPr>
              <w:tabs>
                <w:tab w:val="left" w:pos="811"/>
              </w:tabs>
              <w:spacing w:before="40" w:after="0" w:line="240" w:lineRule="auto"/>
              <w:ind w:left="810" w:right="0" w:hanging="361"/>
              <w:jc w:val="left"/>
              <w:rPr>
                <w:sz w:val="24"/>
              </w:rPr>
            </w:pPr>
            <w:r>
              <w:rPr>
                <w:sz w:val="24"/>
              </w:rPr>
              <w:t>Can</w:t>
            </w:r>
            <w:r>
              <w:rPr>
                <w:spacing w:val="-1"/>
                <w:sz w:val="24"/>
              </w:rPr>
              <w:t xml:space="preserve"> </w:t>
            </w:r>
            <w:r>
              <w:rPr>
                <w:sz w:val="24"/>
              </w:rPr>
              <w:t>OpenMP</w:t>
            </w:r>
            <w:r>
              <w:rPr>
                <w:spacing w:val="-1"/>
                <w:sz w:val="24"/>
              </w:rPr>
              <w:t xml:space="preserve"> </w:t>
            </w:r>
            <w:r>
              <w:rPr>
                <w:sz w:val="24"/>
              </w:rPr>
              <w:t>and</w:t>
            </w:r>
            <w:r>
              <w:rPr>
                <w:spacing w:val="-3"/>
                <w:sz w:val="24"/>
              </w:rPr>
              <w:t xml:space="preserve"> </w:t>
            </w:r>
            <w:r>
              <w:rPr>
                <w:sz w:val="24"/>
              </w:rPr>
              <w:t>MPI</w:t>
            </w:r>
            <w:r>
              <w:rPr>
                <w:spacing w:val="-8"/>
                <w:sz w:val="24"/>
              </w:rPr>
              <w:t xml:space="preserve"> </w:t>
            </w:r>
            <w:r>
              <w:rPr>
                <w:sz w:val="24"/>
              </w:rPr>
              <w:t>be</w:t>
            </w:r>
            <w:r>
              <w:rPr>
                <w:spacing w:val="-4"/>
                <w:sz w:val="24"/>
              </w:rPr>
              <w:t xml:space="preserve"> </w:t>
            </w:r>
            <w:r>
              <w:rPr>
                <w:sz w:val="24"/>
              </w:rPr>
              <w:t>used</w:t>
            </w:r>
            <w:r>
              <w:rPr>
                <w:spacing w:val="-3"/>
                <w:sz w:val="24"/>
              </w:rPr>
              <w:t xml:space="preserve"> </w:t>
            </w:r>
            <w:r>
              <w:rPr>
                <w:sz w:val="24"/>
              </w:rPr>
              <w:t>together?</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 xml:space="preserve">ANS: Yes, OpenMP (Open Multi-Processing) and MPI (Message Passing Interface) can be used together in a </w:t>
            </w:r>
            <w:r>
              <w:rPr>
                <w:rFonts w:hint="default"/>
                <w:sz w:val="24"/>
                <w:highlight w:val="yellow"/>
                <w:lang w:val="en-IN"/>
              </w:rPr>
              <w:t xml:space="preserve">hybrid </w:t>
            </w:r>
            <w:r>
              <w:rPr>
                <w:rFonts w:hint="default"/>
                <w:sz w:val="24"/>
                <w:lang w:val="en-IN"/>
              </w:rPr>
              <w:t>parallel programming model. This combination allows developers to leverage the strengths of both shared memory parallelism (OpenMP) and distributed memory parallelism (MPI) to achieve improved performance and scalability in certain scenarios.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The hybrid model of OpenMP and MPI is commonly employed in</w:t>
            </w:r>
            <w:r>
              <w:rPr>
                <w:rFonts w:hint="default"/>
                <w:sz w:val="24"/>
                <w:highlight w:val="yellow"/>
                <w:lang w:val="en-IN"/>
              </w:rPr>
              <w:t xml:space="preserve"> high-performance computing </w:t>
            </w:r>
            <w:r>
              <w:rPr>
                <w:rFonts w:hint="default"/>
                <w:sz w:val="24"/>
                <w:lang w:val="en-IN"/>
              </w:rPr>
              <w:t>(HPC) applications, where the computational workload can be partitioned at different levels. Here are a few ways in which OpenMP and MPI can be used together:</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1. Shared Memory Parallelism within MPI Processes: Within each MPI process, multiple threads can be created using OpenMP. Each thread can then exploit shared memory parallelism to further parallelize computation or data processing. This approach can be particularly beneficial when a single process has multiple cores or processors available.</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2. Parallel I/O: OpenMP can be used within an MPI program to parallelize I/O operations. Multiple threads can be created to handle I/O tasks, such as reading from or writing to files or external devices, improving overall I/O performance. This approach helps mitigate the I/O bottleneck often encountered in parallel applications.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3. Data Partitioning: MPI can be used to distribute data among different processes, while OpenMP can be used within each process to parallelize computations on the local data. This approach enables efficient data parallelism and workload distribution across multiple nodes and processors.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4. Nested Parallelism: OpenMP supports nested parallelism, which means that OpenMP directives can be used within parallel regions created by other parallel programming models. In this case, OpenMP can be used inside an MPI parallel region, allowing for further fine-grained parallelization.</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When combining OpenMP and MPI, it's important to consider factors such as load balancing, data distribution, and communication overhead. Proper synchronization and data consistency mechanisms should be employed to ensure correctness and avoid race conditions when multiple threads and processes are concurrently accessing shared resources.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It's worth noting that the level of integration between OpenMP and MPI may vary depending on the specific programming language, compiler, and implementation. Additionally, the decision to use OpenMP and MPI together should be based on the requirements, characteristics, and constraints of the parallel application being developed.</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numPr>
                <w:ilvl w:val="0"/>
                <w:numId w:val="4"/>
              </w:numPr>
              <w:tabs>
                <w:tab w:val="left" w:pos="811"/>
              </w:tabs>
              <w:spacing w:before="41" w:after="0" w:line="240" w:lineRule="auto"/>
              <w:ind w:left="810" w:right="0" w:hanging="361"/>
              <w:jc w:val="left"/>
              <w:rPr>
                <w:sz w:val="24"/>
              </w:rPr>
            </w:pPr>
            <w:r>
              <w:rPr>
                <w:sz w:val="24"/>
              </w:rPr>
              <w:t>What</w:t>
            </w:r>
            <w:r>
              <w:rPr>
                <w:spacing w:val="-4"/>
                <w:sz w:val="24"/>
              </w:rPr>
              <w:t xml:space="preserve"> </w:t>
            </w:r>
            <w:r>
              <w:rPr>
                <w:sz w:val="24"/>
              </w:rPr>
              <w:t>is</w:t>
            </w:r>
            <w:r>
              <w:rPr>
                <w:spacing w:val="-4"/>
                <w:sz w:val="24"/>
              </w:rPr>
              <w:t xml:space="preserve"> </w:t>
            </w:r>
            <w:r>
              <w:rPr>
                <w:sz w:val="24"/>
              </w:rPr>
              <w:t>the</w:t>
            </w:r>
            <w:r>
              <w:rPr>
                <w:spacing w:val="-2"/>
                <w:sz w:val="24"/>
              </w:rPr>
              <w:t xml:space="preserve"> </w:t>
            </w:r>
            <w:r>
              <w:rPr>
                <w:sz w:val="24"/>
              </w:rPr>
              <w:t>main</w:t>
            </w:r>
            <w:r>
              <w:rPr>
                <w:spacing w:val="-4"/>
                <w:sz w:val="24"/>
              </w:rPr>
              <w:t xml:space="preserve"> </w:t>
            </w:r>
            <w:r>
              <w:rPr>
                <w:sz w:val="24"/>
              </w:rPr>
              <w:t>difference</w:t>
            </w:r>
            <w:r>
              <w:rPr>
                <w:spacing w:val="-3"/>
                <w:sz w:val="24"/>
              </w:rPr>
              <w:t xml:space="preserve"> </w:t>
            </w:r>
            <w:r>
              <w:rPr>
                <w:sz w:val="24"/>
              </w:rPr>
              <w:t>between</w:t>
            </w:r>
            <w:r>
              <w:rPr>
                <w:spacing w:val="-3"/>
                <w:sz w:val="24"/>
              </w:rPr>
              <w:t xml:space="preserve"> </w:t>
            </w:r>
            <w:r>
              <w:rPr>
                <w:sz w:val="24"/>
              </w:rPr>
              <w:t>OpenMP and</w:t>
            </w:r>
            <w:r>
              <w:rPr>
                <w:spacing w:val="-5"/>
                <w:sz w:val="24"/>
              </w:rPr>
              <w:t xml:space="preserve"> </w:t>
            </w:r>
            <w:r>
              <w:rPr>
                <w:sz w:val="24"/>
              </w:rPr>
              <w:t>MPI?</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ANS: The main difference between OpenMP (Open Multi-Processing) and MPI (Message Passing Interface) lies in t</w:t>
            </w:r>
            <w:r>
              <w:rPr>
                <w:rFonts w:hint="default"/>
                <w:sz w:val="24"/>
                <w:highlight w:val="yellow"/>
                <w:lang w:val="en-IN"/>
              </w:rPr>
              <w:t>he programming models they provide and the parallelism they target</w:t>
            </w:r>
            <w:r>
              <w:rPr>
                <w:rFonts w:hint="default"/>
                <w:sz w:val="24"/>
                <w:lang w:val="en-IN"/>
              </w:rPr>
              <w:t>:</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1. Programming Model:</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OpenMP: </w:t>
            </w:r>
            <w:r>
              <w:rPr>
                <w:rFonts w:hint="default"/>
                <w:sz w:val="24"/>
                <w:highlight w:val="yellow"/>
                <w:lang w:val="en-IN"/>
              </w:rPr>
              <w:t>OpenMP is a shared memory parallel programming model</w:t>
            </w:r>
            <w:r>
              <w:rPr>
                <w:rFonts w:hint="default"/>
                <w:sz w:val="24"/>
                <w:lang w:val="en-IN"/>
              </w:rPr>
              <w:t>. It allows developers to parallelize a single program by using compiler directives, pragmas, and runtime library routines. OpenMP enables multiple threads within a single program to execute concurrently, sharing the same memory address space.</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MPI: </w:t>
            </w:r>
            <w:r>
              <w:rPr>
                <w:rFonts w:hint="default"/>
                <w:sz w:val="24"/>
                <w:highlight w:val="yellow"/>
                <w:lang w:val="en-IN"/>
              </w:rPr>
              <w:t>MPI is a message passing parallel programming model</w:t>
            </w:r>
            <w:r>
              <w:rPr>
                <w:rFonts w:hint="default"/>
                <w:sz w:val="24"/>
                <w:lang w:val="en-IN"/>
              </w:rPr>
              <w:t>. It focuses on distributed memory parallelism, where processes run on different nodes or processors, each with its own private memory. MPI allows processes to communicate and exchange data through explicit message passing.</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2. Parallelism Target:</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OpenMP: OpenMP primarily targets shared memory systems, where multiple processors or cores have direct access to a common memory space. It enables parallelism within a single program, exploiting concurrency and shared data among threads.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MPI: MPI is designed for distributed memory systems, where each node or processor has its own private memory. It provides mechanisms for inter-process communication, enabling parallelism across multiple nodes or processors.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3. Communication:</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OpenMP: In OpenMP, c</w:t>
            </w:r>
            <w:r>
              <w:rPr>
                <w:rFonts w:hint="default"/>
                <w:sz w:val="24"/>
                <w:highlight w:val="yellow"/>
                <w:lang w:val="en-IN"/>
              </w:rPr>
              <w:t>ommunication between threads occurs implicitly through shared variables</w:t>
            </w:r>
            <w:r>
              <w:rPr>
                <w:rFonts w:hint="default"/>
                <w:sz w:val="24"/>
                <w:lang w:val="en-IN"/>
              </w:rPr>
              <w:t>. Threads within the same program share memory, and synchronization constructs (e.g., barriers, critical sections) ensure proper data consistency and coordination.</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MPI: </w:t>
            </w:r>
            <w:r>
              <w:rPr>
                <w:rFonts w:hint="default"/>
                <w:sz w:val="24"/>
                <w:highlight w:val="yellow"/>
                <w:lang w:val="en-IN"/>
              </w:rPr>
              <w:t>MPI uses explicit message passing for communication between processes. P</w:t>
            </w:r>
            <w:r>
              <w:rPr>
                <w:rFonts w:hint="default"/>
                <w:sz w:val="24"/>
                <w:lang w:val="en-IN"/>
              </w:rPr>
              <w:t>rocesses send and receive messages through MPI functions, allowing for explicit control over data movement and coordination.</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4. Scope of Parallelism:</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OpenMP: OpenMP is well-suited for fine-grained parallelism within a single program. It is often used to parallelize loops, sections of code, or functions. OpenMP is effective for exploiting parallelism within a single node or shared memory system.</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MPI: MPI is designed for coarse-grained parallelism that spans multiple processes or nodes. It is used to parallelize larger-scale computations and distribute workloads across distributed memory systems.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While OpenMP and MPI have distinct focuses and capabilities, they can be used together in a hybrid model to harness both shared memory and distributed memory parallelism, combining their strengths to optimize performance and scalability in certain scenarios.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0" w:hRule="atLeast"/>
        </w:trPr>
        <w:tc>
          <w:tcPr>
            <w:tcW w:w="609" w:type="dxa"/>
          </w:tcPr>
          <w:p>
            <w:pPr>
              <w:pStyle w:val="9"/>
              <w:spacing w:before="177"/>
              <w:ind w:left="150" w:right="178" w:firstLine="0"/>
              <w:jc w:val="center"/>
              <w:rPr>
                <w:b/>
                <w:sz w:val="24"/>
              </w:rPr>
            </w:pPr>
            <w:r>
              <w:rPr>
                <w:b/>
                <w:sz w:val="24"/>
              </w:rPr>
              <w:t>4.</w:t>
            </w:r>
          </w:p>
        </w:tc>
        <w:tc>
          <w:tcPr>
            <w:tcW w:w="9250" w:type="dxa"/>
          </w:tcPr>
          <w:p>
            <w:pPr>
              <w:pStyle w:val="9"/>
              <w:spacing w:before="177"/>
              <w:ind w:left="198" w:firstLine="0"/>
              <w:rPr>
                <w:b/>
                <w:sz w:val="24"/>
              </w:rPr>
            </w:pPr>
            <w:r>
              <w:rPr>
                <w:b/>
                <w:sz w:val="24"/>
              </w:rPr>
              <w:t>Implement</w:t>
            </w:r>
            <w:r>
              <w:rPr>
                <w:b/>
                <w:spacing w:val="-5"/>
                <w:sz w:val="24"/>
              </w:rPr>
              <w:t xml:space="preserve"> </w:t>
            </w:r>
            <w:r>
              <w:rPr>
                <w:b/>
                <w:sz w:val="24"/>
              </w:rPr>
              <w:t>Berkeley</w:t>
            </w:r>
            <w:r>
              <w:rPr>
                <w:b/>
                <w:spacing w:val="-6"/>
                <w:sz w:val="24"/>
              </w:rPr>
              <w:t xml:space="preserve"> </w:t>
            </w:r>
            <w:r>
              <w:rPr>
                <w:b/>
                <w:sz w:val="24"/>
              </w:rPr>
              <w:t>algorithm</w:t>
            </w:r>
            <w:r>
              <w:rPr>
                <w:b/>
                <w:spacing w:val="-4"/>
                <w:sz w:val="24"/>
              </w:rPr>
              <w:t xml:space="preserve"> </w:t>
            </w:r>
            <w:r>
              <w:rPr>
                <w:b/>
                <w:sz w:val="24"/>
              </w:rPr>
              <w:t>for</w:t>
            </w:r>
            <w:r>
              <w:rPr>
                <w:b/>
                <w:spacing w:val="-5"/>
                <w:sz w:val="24"/>
              </w:rPr>
              <w:t xml:space="preserve"> </w:t>
            </w:r>
            <w:r>
              <w:rPr>
                <w:b/>
                <w:sz w:val="24"/>
              </w:rPr>
              <w:t>clock</w:t>
            </w:r>
            <w:r>
              <w:rPr>
                <w:b/>
                <w:spacing w:val="-5"/>
                <w:sz w:val="24"/>
              </w:rPr>
              <w:t xml:space="preserve"> </w:t>
            </w:r>
            <w:r>
              <w:rPr>
                <w:b/>
                <w:sz w:val="24"/>
              </w:rPr>
              <w:t>synchronization.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09" w:hRule="atLeast"/>
        </w:trPr>
        <w:tc>
          <w:tcPr>
            <w:tcW w:w="609" w:type="dxa"/>
          </w:tcPr>
          <w:p>
            <w:pPr>
              <w:pStyle w:val="9"/>
              <w:spacing w:before="0"/>
              <w:ind w:left="0" w:firstLine="0"/>
              <w:rPr>
                <w:sz w:val="24"/>
              </w:rPr>
            </w:pPr>
          </w:p>
        </w:tc>
        <w:tc>
          <w:tcPr>
            <w:tcW w:w="9250" w:type="dxa"/>
          </w:tcPr>
          <w:p>
            <w:pPr>
              <w:pStyle w:val="9"/>
              <w:numPr>
                <w:ilvl w:val="0"/>
                <w:numId w:val="5"/>
              </w:numPr>
              <w:tabs>
                <w:tab w:val="left" w:pos="811"/>
              </w:tabs>
              <w:spacing w:before="47" w:after="0" w:line="240" w:lineRule="auto"/>
              <w:ind w:left="810" w:right="0" w:hanging="361"/>
              <w:jc w:val="left"/>
              <w:rPr>
                <w:sz w:val="24"/>
              </w:rPr>
            </w:pPr>
            <w:r>
              <w:rPr>
                <w:sz w:val="24"/>
              </w:rPr>
              <w:t>What</w:t>
            </w:r>
            <w:r>
              <w:rPr>
                <w:spacing w:val="-4"/>
                <w:sz w:val="24"/>
              </w:rPr>
              <w:t xml:space="preserve"> </w:t>
            </w:r>
            <w:r>
              <w:rPr>
                <w:sz w:val="24"/>
              </w:rPr>
              <w:t>is</w:t>
            </w:r>
            <w:r>
              <w:rPr>
                <w:spacing w:val="-2"/>
                <w:sz w:val="24"/>
              </w:rPr>
              <w:t xml:space="preserve"> </w:t>
            </w:r>
            <w:r>
              <w:rPr>
                <w:sz w:val="24"/>
              </w:rPr>
              <w:t>physical</w:t>
            </w:r>
            <w:r>
              <w:rPr>
                <w:spacing w:val="-3"/>
                <w:sz w:val="24"/>
              </w:rPr>
              <w:t xml:space="preserve"> </w:t>
            </w:r>
            <w:r>
              <w:rPr>
                <w:sz w:val="24"/>
              </w:rPr>
              <w:t>Clock?</w:t>
            </w: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r>
              <w:rPr>
                <w:rFonts w:hint="default"/>
                <w:sz w:val="24"/>
                <w:lang w:val="en-IN"/>
              </w:rPr>
              <w:t>ANS: A physical clock, in the context of computer systems, refers to a hardware component or device that measures and keeps track of time. It provides a reference for timekeeping within the system and is used for various purposes, including scheduling tasks, timestamping events, and synchronizing system components.</w:t>
            </w: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r>
              <w:rPr>
                <w:rFonts w:hint="default"/>
                <w:sz w:val="24"/>
                <w:lang w:val="en-IN"/>
              </w:rPr>
              <w:t xml:space="preserve">The physical clock can be implemented as </w:t>
            </w:r>
            <w:r>
              <w:rPr>
                <w:rFonts w:hint="default"/>
                <w:sz w:val="24"/>
                <w:highlight w:val="yellow"/>
                <w:lang w:val="en-IN"/>
              </w:rPr>
              <w:t>an electronic oscillator or a crystal oscillator,</w:t>
            </w:r>
            <w:r>
              <w:rPr>
                <w:rFonts w:hint="default"/>
                <w:sz w:val="24"/>
                <w:lang w:val="en-IN"/>
              </w:rPr>
              <w:t xml:space="preserve"> generating regular electrical pulses with a known frequency. These pulses are used to increment the clock's count, representing the passage of time.</w:t>
            </w: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r>
              <w:rPr>
                <w:rFonts w:hint="default"/>
                <w:sz w:val="24"/>
                <w:lang w:val="en-IN"/>
              </w:rPr>
              <w:t>In computer systems, the physical clock is typically driven by a quartz crystal or other stable oscillating element. The clock frequency is usually measured in hertz (Hz), representing the number of oscillations per second. Common frequencies include megahertz (MHz) and gigahertz (GHz) for modern computer systems.</w:t>
            </w: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r>
              <w:rPr>
                <w:rFonts w:hint="default"/>
                <w:sz w:val="24"/>
                <w:lang w:val="en-IN"/>
              </w:rPr>
              <w:t>The</w:t>
            </w:r>
            <w:r>
              <w:rPr>
                <w:rFonts w:hint="default"/>
                <w:sz w:val="24"/>
                <w:highlight w:val="yellow"/>
                <w:lang w:val="en-IN"/>
              </w:rPr>
              <w:t xml:space="preserve"> physical clock provides a fundamental time reference for the system</w:t>
            </w:r>
            <w:r>
              <w:rPr>
                <w:rFonts w:hint="default"/>
                <w:sz w:val="24"/>
                <w:lang w:val="en-IN"/>
              </w:rPr>
              <w:t>. It may be used by the operating system and application</w:t>
            </w:r>
            <w:r>
              <w:rPr>
                <w:rFonts w:hint="default"/>
                <w:sz w:val="24"/>
                <w:highlight w:val="yellow"/>
                <w:lang w:val="en-IN"/>
              </w:rPr>
              <w:t>s to schedule tasks, determine timeouts, measure time intervals, and ensure proper sequencing of events</w:t>
            </w:r>
            <w:r>
              <w:rPr>
                <w:rFonts w:hint="default"/>
                <w:sz w:val="24"/>
                <w:lang w:val="en-IN"/>
              </w:rPr>
              <w:t>. The clock's accuracy and precision are important for maintaining system integrity and synchronization.</w:t>
            </w: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r>
              <w:rPr>
                <w:rFonts w:hint="default"/>
                <w:sz w:val="24"/>
                <w:lang w:val="en-IN"/>
              </w:rPr>
              <w:t>It's important to note that the physical clock can drift over time due to factors like temperature variations and oscillator inaccuracies. To mitigate these issues, computer systems often employ techniques such as clock synchronization algorithms or time synchronization protocols (e.g., Network Time Protocol - NTP) to align the clocks of multiple systems and ensure consistent timekeeping across a network.</w:t>
            </w: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r>
              <w:rPr>
                <w:rFonts w:hint="default"/>
                <w:sz w:val="24"/>
                <w:lang w:val="en-IN"/>
              </w:rPr>
              <w:t>Overall, the physical clock is a crucial component of computer systems that provides a basis for timekeeping and synchronization, enabling various time-related operations and functionalities within the system.</w:t>
            </w:r>
          </w:p>
          <w:p>
            <w:pPr>
              <w:pStyle w:val="9"/>
              <w:widowControl w:val="0"/>
              <w:numPr>
                <w:ilvl w:val="0"/>
                <w:numId w:val="0"/>
              </w:numPr>
              <w:tabs>
                <w:tab w:val="left" w:pos="811"/>
              </w:tabs>
              <w:autoSpaceDE w:val="0"/>
              <w:autoSpaceDN w:val="0"/>
              <w:spacing w:before="47" w:after="0" w:line="240" w:lineRule="auto"/>
              <w:ind w:right="0" w:rightChars="0"/>
              <w:jc w:val="left"/>
              <w:rPr>
                <w:rFonts w:hint="default"/>
                <w:sz w:val="24"/>
                <w:lang w:val="en-IN"/>
              </w:rPr>
            </w:pPr>
          </w:p>
          <w:p>
            <w:pPr>
              <w:pStyle w:val="9"/>
              <w:numPr>
                <w:ilvl w:val="0"/>
                <w:numId w:val="5"/>
              </w:numPr>
              <w:tabs>
                <w:tab w:val="left" w:pos="811"/>
              </w:tabs>
              <w:spacing w:before="43" w:after="0" w:line="240" w:lineRule="auto"/>
              <w:ind w:left="810" w:right="0" w:hanging="361"/>
              <w:jc w:val="left"/>
              <w:rPr>
                <w:sz w:val="24"/>
              </w:rPr>
            </w:pPr>
            <w:r>
              <w:rPr>
                <w:sz w:val="24"/>
              </w:rPr>
              <w:t>Why</w:t>
            </w:r>
            <w:r>
              <w:rPr>
                <w:spacing w:val="-8"/>
                <w:sz w:val="24"/>
              </w:rPr>
              <w:t xml:space="preserve"> </w:t>
            </w:r>
            <w:r>
              <w:rPr>
                <w:sz w:val="24"/>
              </w:rPr>
              <w:t>clocks</w:t>
            </w:r>
            <w:r>
              <w:rPr>
                <w:spacing w:val="-3"/>
                <w:sz w:val="24"/>
              </w:rPr>
              <w:t xml:space="preserve"> </w:t>
            </w:r>
            <w:r>
              <w:rPr>
                <w:sz w:val="24"/>
              </w:rPr>
              <w:t>need to</w:t>
            </w:r>
            <w:r>
              <w:rPr>
                <w:spacing w:val="-3"/>
                <w:sz w:val="24"/>
              </w:rPr>
              <w:t xml:space="preserve"> </w:t>
            </w:r>
            <w:r>
              <w:rPr>
                <w:sz w:val="24"/>
              </w:rPr>
              <w:t>be</w:t>
            </w:r>
            <w:r>
              <w:rPr>
                <w:spacing w:val="-1"/>
                <w:sz w:val="24"/>
              </w:rPr>
              <w:t xml:space="preserve"> </w:t>
            </w:r>
            <w:r>
              <w:rPr>
                <w:sz w:val="24"/>
              </w:rPr>
              <w:t>synchronized?</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ANS: Clock synchronization is important in computer systems and networks for several reasons:</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1.</w:t>
            </w:r>
            <w:r>
              <w:rPr>
                <w:rFonts w:hint="default"/>
                <w:sz w:val="24"/>
                <w:highlight w:val="yellow"/>
                <w:lang w:val="en-IN"/>
              </w:rPr>
              <w:t xml:space="preserve"> Event Ordering: </w:t>
            </w:r>
            <w:r>
              <w:rPr>
                <w:rFonts w:hint="default"/>
                <w:sz w:val="24"/>
                <w:lang w:val="en-IN"/>
              </w:rPr>
              <w:t>Clock synchronization allows for consistent and accurate ordering of events. In a distributed system where multiple processes or nodes are involved, events occurring at different locations need to be correctly ordered to maintain logical consistency. Synchronized clocks help ensure that events are sequenced correctly based on their timestamps.</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 xml:space="preserve">2. </w:t>
            </w:r>
            <w:r>
              <w:rPr>
                <w:rFonts w:hint="default"/>
                <w:sz w:val="24"/>
                <w:highlight w:val="yellow"/>
                <w:lang w:val="en-IN"/>
              </w:rPr>
              <w:t xml:space="preserve">Coordination </w:t>
            </w:r>
            <w:r>
              <w:rPr>
                <w:rFonts w:hint="default"/>
                <w:sz w:val="24"/>
                <w:lang w:val="en-IN"/>
              </w:rPr>
              <w:t xml:space="preserve">and </w:t>
            </w:r>
            <w:r>
              <w:rPr>
                <w:rFonts w:hint="default"/>
                <w:sz w:val="24"/>
                <w:highlight w:val="yellow"/>
                <w:lang w:val="en-IN"/>
              </w:rPr>
              <w:t>Communication</w:t>
            </w:r>
            <w:r>
              <w:rPr>
                <w:rFonts w:hint="default"/>
                <w:sz w:val="24"/>
                <w:lang w:val="en-IN"/>
              </w:rPr>
              <w:t>: Synchronized clocks facilitate coordination and communication among distributed system components. When different processes or nodes need to exchange data or cooperate on a task, a common notion of time is necessary for proper coordination. Synchronized clocks enable accurate scheduling, message ordering, and synchronization of activities.</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 xml:space="preserve">3. </w:t>
            </w:r>
            <w:r>
              <w:rPr>
                <w:rFonts w:hint="default"/>
                <w:sz w:val="24"/>
                <w:highlight w:val="yellow"/>
                <w:lang w:val="en-IN"/>
              </w:rPr>
              <w:t>Time-Based Operations</w:t>
            </w:r>
            <w:r>
              <w:rPr>
                <w:rFonts w:hint="default"/>
                <w:sz w:val="24"/>
                <w:lang w:val="en-IN"/>
              </w:rPr>
              <w:t>: Many system operations and protocols rely on time measurements. For example, timeouts, scheduling of tasks or processes, rate limiting, and time-dependent algorithms all require accurate time measurements. Synchronized clocks ensure consistent and reliable time-based operations across the system.</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4. Logging and Debugging: Synchronized clocks are crucial for logging and debugging purposes. When analyzing system behavior or diagnosing issues, having consistent and synchronized timestamps across logs or event traces helps in understanding the sequence of events and their timing relationships.</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 xml:space="preserve">5. </w:t>
            </w:r>
            <w:r>
              <w:rPr>
                <w:rFonts w:hint="default"/>
                <w:sz w:val="24"/>
                <w:highlight w:val="yellow"/>
                <w:lang w:val="en-IN"/>
              </w:rPr>
              <w:t xml:space="preserve">Security </w:t>
            </w:r>
            <w:r>
              <w:rPr>
                <w:rFonts w:hint="default"/>
                <w:sz w:val="24"/>
                <w:lang w:val="en-IN"/>
              </w:rPr>
              <w:t xml:space="preserve">and </w:t>
            </w:r>
            <w:r>
              <w:rPr>
                <w:rFonts w:hint="default"/>
                <w:sz w:val="24"/>
                <w:highlight w:val="yellow"/>
                <w:lang w:val="en-IN"/>
              </w:rPr>
              <w:t>Authentication</w:t>
            </w:r>
            <w:r>
              <w:rPr>
                <w:rFonts w:hint="default"/>
                <w:sz w:val="24"/>
                <w:lang w:val="en-IN"/>
              </w:rPr>
              <w:t>: Clock synchronization plays a role in security protocols and authentication mechanisms. For example, digital certificates and cryptographic protocols often rely on synchronized clocks to ensure proper validation and time-based security mechanisms. A lack of clock synchronization can potentially lead to security vulnerabilities or challenges in authentication.</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6. Performance and Efficiency: Synchronized clocks can contribute to system performance and efficiency. For example, in distributed computing or parallel processing, accurate clock synchronization helps avoid unnecessary delays, reduces overhead related to waiting for events, and enables better load balancing.</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To achieve clock synchronization, various protocols and algorithms are employed, such as the Network Time Protocol (NTP) for network-wide synchronization or clock synchronization algorithms like the Berkeley Algorithm or the Cristian's Algorithm for local synchronization within a distributed system.</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r>
              <w:rPr>
                <w:rFonts w:hint="default"/>
                <w:sz w:val="24"/>
                <w:lang w:val="en-IN"/>
              </w:rPr>
              <w:t>Overall, clock synchronization is essential for maintaining system integrity, ensuring accurate event ordering, facilitating coordination and communication, enabling time-based operations, supporting security mechanisms, and enhancing overall system performance and efficiency.</w:t>
            </w:r>
          </w:p>
          <w:p>
            <w:pPr>
              <w:pStyle w:val="9"/>
              <w:widowControl w:val="0"/>
              <w:numPr>
                <w:ilvl w:val="0"/>
                <w:numId w:val="0"/>
              </w:numPr>
              <w:tabs>
                <w:tab w:val="left" w:pos="811"/>
              </w:tabs>
              <w:autoSpaceDE w:val="0"/>
              <w:autoSpaceDN w:val="0"/>
              <w:spacing w:before="43" w:after="0" w:line="240" w:lineRule="auto"/>
              <w:ind w:right="0" w:rightChars="0"/>
              <w:jc w:val="left"/>
              <w:rPr>
                <w:rFonts w:hint="default"/>
                <w:sz w:val="24"/>
                <w:lang w:val="en-IN"/>
              </w:rPr>
            </w:pPr>
          </w:p>
          <w:p>
            <w:pPr>
              <w:pStyle w:val="9"/>
              <w:numPr>
                <w:ilvl w:val="0"/>
                <w:numId w:val="5"/>
              </w:numPr>
              <w:tabs>
                <w:tab w:val="left" w:pos="811"/>
              </w:tabs>
              <w:spacing w:before="41" w:after="0" w:line="240" w:lineRule="auto"/>
              <w:ind w:left="810" w:right="0" w:hanging="361"/>
              <w:jc w:val="left"/>
              <w:rPr>
                <w:sz w:val="24"/>
              </w:rPr>
            </w:pPr>
            <w:r>
              <w:rPr>
                <w:sz w:val="24"/>
              </w:rPr>
              <w:t>Explain</w:t>
            </w:r>
            <w:r>
              <w:rPr>
                <w:spacing w:val="-5"/>
                <w:sz w:val="24"/>
              </w:rPr>
              <w:t xml:space="preserve"> </w:t>
            </w:r>
            <w:r>
              <w:rPr>
                <w:sz w:val="24"/>
              </w:rPr>
              <w:t>Clock</w:t>
            </w:r>
            <w:r>
              <w:rPr>
                <w:spacing w:val="-5"/>
                <w:sz w:val="24"/>
              </w:rPr>
              <w:t xml:space="preserve"> </w:t>
            </w:r>
            <w:r>
              <w:rPr>
                <w:sz w:val="24"/>
              </w:rPr>
              <w:t>Synchronization</w:t>
            </w:r>
            <w:r>
              <w:rPr>
                <w:spacing w:val="-3"/>
                <w:sz w:val="24"/>
              </w:rPr>
              <w:t xml:space="preserve"> </w:t>
            </w:r>
            <w:r>
              <w:rPr>
                <w:sz w:val="24"/>
              </w:rPr>
              <w:t>Algorithms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ANS: </w:t>
            </w:r>
            <w:r>
              <w:rPr>
                <w:rFonts w:hint="default"/>
                <w:sz w:val="24"/>
                <w:highlight w:val="yellow"/>
                <w:lang w:val="en-IN"/>
              </w:rPr>
              <w:t>Clock synchronization algorithms are used to align the clocks of multiple devices or processes in a distributed system, ensuring consistent and accurate timekeeping across the system.</w:t>
            </w:r>
            <w:r>
              <w:rPr>
                <w:rFonts w:hint="default"/>
                <w:sz w:val="24"/>
                <w:lang w:val="en-IN"/>
              </w:rPr>
              <w:t xml:space="preserve"> Here are explanations of two commonly used clock synchronization algorithms: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highlight w:val="yellow"/>
                <w:lang w:val="en-IN"/>
              </w:rPr>
            </w:pPr>
            <w:r>
              <w:rPr>
                <w:rFonts w:hint="default"/>
                <w:sz w:val="24"/>
                <w:lang w:val="en-IN"/>
              </w:rPr>
              <w:t>1.</w:t>
            </w:r>
            <w:r>
              <w:rPr>
                <w:rFonts w:hint="default"/>
                <w:sz w:val="24"/>
                <w:highlight w:val="yellow"/>
                <w:lang w:val="en-IN"/>
              </w:rPr>
              <w:t xml:space="preserve"> Network Time Protocol (NTP):</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NTP is a widely adopted clock synchronization protocol used to synchronize clocks over a network. It operates in a </w:t>
            </w:r>
            <w:r>
              <w:rPr>
                <w:rFonts w:hint="default"/>
                <w:sz w:val="24"/>
                <w:highlight w:val="yellow"/>
                <w:lang w:val="en-IN"/>
              </w:rPr>
              <w:t xml:space="preserve">hierarchical </w:t>
            </w:r>
            <w:r>
              <w:rPr>
                <w:rFonts w:hint="default"/>
                <w:sz w:val="24"/>
                <w:lang w:val="en-IN"/>
              </w:rPr>
              <w:t>manner, with a few h</w:t>
            </w:r>
            <w:r>
              <w:rPr>
                <w:rFonts w:hint="default"/>
                <w:sz w:val="24"/>
                <w:highlight w:val="yellow"/>
                <w:lang w:val="en-IN"/>
              </w:rPr>
              <w:t xml:space="preserve">ighly accurate time servers acting as primary time sources. </w:t>
            </w:r>
            <w:r>
              <w:rPr>
                <w:rFonts w:hint="default"/>
                <w:sz w:val="24"/>
                <w:lang w:val="en-IN"/>
              </w:rPr>
              <w:t>The synchronization process involves two main steps: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Clock </w:t>
            </w:r>
            <w:r>
              <w:rPr>
                <w:rFonts w:hint="default"/>
                <w:sz w:val="24"/>
                <w:highlight w:val="yellow"/>
                <w:lang w:val="en-IN"/>
              </w:rPr>
              <w:t>Selection</w:t>
            </w:r>
            <w:r>
              <w:rPr>
                <w:rFonts w:hint="default"/>
                <w:sz w:val="24"/>
                <w:lang w:val="en-IN"/>
              </w:rPr>
              <w:t>: NTP determines the most accurate time sources, called "stratum 1 servers," by evaluating factors such as network delay and clock stability. These stratum 1 servers, which are typically connected to atomic clocks or other highly accurate time references, act as the primary time sources for the system.</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Clock </w:t>
            </w:r>
            <w:r>
              <w:rPr>
                <w:rFonts w:hint="default"/>
                <w:sz w:val="24"/>
                <w:highlight w:val="yellow"/>
                <w:lang w:val="en-IN"/>
              </w:rPr>
              <w:t>Synchronization</w:t>
            </w:r>
            <w:r>
              <w:rPr>
                <w:rFonts w:hint="default"/>
                <w:sz w:val="24"/>
                <w:lang w:val="en-IN"/>
              </w:rPr>
              <w:t>: NTP uses a combination of clock adjustment and clock discipline techniques to synchronize the local clocks with the selected time sources. It adjusts the local clock frequency and phase to gradually align it with the reference time, minimizing the clock drift. NTP employs a feedback control loop, known as the "NTP clock discipline," to continuously adjust the local clock to maintain synchronization.</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NTP operates in a robust and adaptive manner, adapting to network conditions and compensating for variable network delays. It can achieve synchronization accuracy within a few milliseconds or better, depending on the network and the quality of the time sources.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highlight w:val="yellow"/>
                <w:lang w:val="en-IN"/>
              </w:rPr>
            </w:pPr>
            <w:r>
              <w:rPr>
                <w:rFonts w:hint="default"/>
                <w:sz w:val="24"/>
                <w:lang w:val="en-IN"/>
              </w:rPr>
              <w:t xml:space="preserve">2. </w:t>
            </w:r>
            <w:r>
              <w:rPr>
                <w:rFonts w:hint="default"/>
                <w:sz w:val="24"/>
                <w:highlight w:val="yellow"/>
                <w:lang w:val="en-IN"/>
              </w:rPr>
              <w:t>Precision Time Protocol (PTP):</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PTP, also known as IEEE 1588, is a clock synchronization protocol designed for high-precision synchronization in local area networks (LANs). PTP uses a </w:t>
            </w:r>
            <w:r>
              <w:rPr>
                <w:rFonts w:hint="default"/>
                <w:sz w:val="24"/>
                <w:highlight w:val="yellow"/>
                <w:lang w:val="en-IN"/>
              </w:rPr>
              <w:t>master</w:t>
            </w:r>
            <w:r>
              <w:rPr>
                <w:rFonts w:hint="default"/>
                <w:sz w:val="24"/>
                <w:lang w:val="en-IN"/>
              </w:rPr>
              <w:t>-</w:t>
            </w:r>
            <w:r>
              <w:rPr>
                <w:rFonts w:hint="default"/>
                <w:sz w:val="24"/>
                <w:highlight w:val="yellow"/>
                <w:lang w:val="en-IN"/>
              </w:rPr>
              <w:t xml:space="preserve">slave </w:t>
            </w:r>
            <w:r>
              <w:rPr>
                <w:rFonts w:hint="default"/>
                <w:sz w:val="24"/>
                <w:lang w:val="en-IN"/>
              </w:rPr>
              <w:t>architecture, where a master clock distributes synchronization information to slave clocks. The synchronization process involves the following steps: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Clock Identification: PTP selects a master clock based on various criteria, such as its accuracy, stability, and network proximity. The master clock acts as the reference for the other clocks in the system.</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Message Exchange: PTP uses exchange messages, known as "Sync" and "Follow-up," to distribute the reference time from the master clock to the slave clocks. These messages carry timestamp information and are exchanged over the network.</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 Time Offset Calculation: The slave clocks use the received timestamps and network delay measurements to calculate the time offset between their local clocks and the master clock. They then adjust their clocks accordingly to achieve synchronization.</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   PTP supports both one-step and two-step clock synchronization methods, with the latter providing higher accuracy. PTP can achieve synchronization accuracy within a few microseconds or better, depending on the network conditions and the precision of the clocks involved.</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Both NTP and PTP are widely used in various domains, including computer networks, telecommunications, industrial automation, and scientific research, to ensure accurate and synchronized timekeeping in distributed systems. The choice of algorithm depends on the specific requirements, precision needs, and network characteristics of the system.</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numPr>
                <w:ilvl w:val="0"/>
                <w:numId w:val="5"/>
              </w:numPr>
              <w:tabs>
                <w:tab w:val="left" w:pos="811"/>
              </w:tabs>
              <w:spacing w:before="40" w:after="0" w:line="240" w:lineRule="auto"/>
              <w:ind w:left="810" w:right="0" w:hanging="361"/>
              <w:jc w:val="left"/>
              <w:rPr>
                <w:sz w:val="24"/>
              </w:rPr>
            </w:pPr>
            <w:r>
              <w:rPr>
                <w:sz w:val="24"/>
              </w:rPr>
              <w:t>What</w:t>
            </w:r>
            <w:r>
              <w:rPr>
                <w:spacing w:val="-4"/>
                <w:sz w:val="24"/>
              </w:rPr>
              <w:t xml:space="preserve"> </w:t>
            </w:r>
            <w:r>
              <w:rPr>
                <w:sz w:val="24"/>
              </w:rPr>
              <w:t>is</w:t>
            </w:r>
            <w:r>
              <w:rPr>
                <w:spacing w:val="-2"/>
                <w:sz w:val="24"/>
              </w:rPr>
              <w:t xml:space="preserve"> </w:t>
            </w:r>
            <w:r>
              <w:rPr>
                <w:sz w:val="24"/>
              </w:rPr>
              <w:t>event ordering?</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 xml:space="preserve">ANS: Event ordering refers to the establishment of a </w:t>
            </w:r>
            <w:r>
              <w:rPr>
                <w:rFonts w:hint="default"/>
                <w:sz w:val="24"/>
                <w:highlight w:val="yellow"/>
                <w:lang w:val="en-IN"/>
              </w:rPr>
              <w:t xml:space="preserve">consistent </w:t>
            </w:r>
            <w:r>
              <w:rPr>
                <w:rFonts w:hint="default"/>
                <w:sz w:val="24"/>
                <w:lang w:val="en-IN"/>
              </w:rPr>
              <w:t xml:space="preserve">and </w:t>
            </w:r>
            <w:r>
              <w:rPr>
                <w:rFonts w:hint="default"/>
                <w:sz w:val="24"/>
                <w:highlight w:val="yellow"/>
                <w:lang w:val="en-IN"/>
              </w:rPr>
              <w:t xml:space="preserve">logical sequence </w:t>
            </w:r>
            <w:r>
              <w:rPr>
                <w:rFonts w:hint="default"/>
                <w:sz w:val="24"/>
                <w:lang w:val="en-IN"/>
              </w:rPr>
              <w:t xml:space="preserve">for </w:t>
            </w:r>
            <w:r>
              <w:rPr>
                <w:rFonts w:hint="default"/>
                <w:sz w:val="24"/>
                <w:highlight w:val="yellow"/>
                <w:lang w:val="en-IN"/>
              </w:rPr>
              <w:t xml:space="preserve">events </w:t>
            </w:r>
            <w:r>
              <w:rPr>
                <w:rFonts w:hint="default"/>
                <w:sz w:val="24"/>
                <w:lang w:val="en-IN"/>
              </w:rPr>
              <w:t>that occur in a system. In a distributed system, where multiple processes or nodes operate concurrently and communicate with each other, events can occur in different locations and at different times. Event ordering ensures that events are arranged in a way that reflects their causal relationships and maintains a consistent view of the system's state.</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Event ordering is essential for several reasons: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1. Correctness and Consistency: Event ordering helps maintain the correctness and consistency of a distributed system. By establishing a reliable sequence of events, it ensures that computations and operations are performed in the expected order and that the system state progresses logically.</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2. Causality and Dependencies: Events in a distributed system often have causal relationships or dependencies. For example, the result of one computation may depend on the input of a previous computation, or the occurrence of an event may trigger subsequent events. By ordering events correctly, the system can enforce causality and ensure that dependent events are processed in the correct order.</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3. Coordination and Synchronization: Event ordering enables coordination and synchronization among distributed system components. By establishing a common understanding of the order of events, processes can coordinate their activities, synchronize their state, and ensure proper sequencing of operations.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4. Logging and Debugging: Event ordering plays a crucial role in logging and debugging distributed systems. When analyzing system behavior or diagnosing issues, having a consistent and ordered view of events allows developers to understand the sequence of actions, identify anomalies or errors, and trace the causes of specific behaviors.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There are different mechanisms and algorithms used to establish event ordering in distributed systems, such as Lamport timestamps, vector clocks, causal ordering, total ordering, and consensus protocols. These techniques provide ways to assign timestamps or sequence numbers to events, capture causal relationships, and ensure a consistent view of event ordering across different processes or nodes.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r>
              <w:rPr>
                <w:rFonts w:hint="default"/>
                <w:sz w:val="24"/>
                <w:lang w:val="en-IN"/>
              </w:rPr>
              <w:t>Overall, event ordering is a fundamental concept in distributed systems, ensuring that events are arranged logically and consistently, preserving causality and dependencies. It enables correct coordination, synchronization, and debugging in distributed environments and helps maintain the integrity and reliability of the system's operations.</w:t>
            </w:r>
          </w:p>
          <w:p>
            <w:pPr>
              <w:pStyle w:val="9"/>
              <w:widowControl w:val="0"/>
              <w:numPr>
                <w:ilvl w:val="0"/>
                <w:numId w:val="0"/>
              </w:numPr>
              <w:tabs>
                <w:tab w:val="left" w:pos="811"/>
              </w:tabs>
              <w:autoSpaceDE w:val="0"/>
              <w:autoSpaceDN w:val="0"/>
              <w:spacing w:before="40" w:after="0" w:line="240" w:lineRule="auto"/>
              <w:ind w:right="0" w:rightChars="0"/>
              <w:jc w:val="left"/>
              <w:rPr>
                <w:rFonts w:hint="default"/>
                <w:sz w:val="24"/>
                <w:lang w:val="en-IN"/>
              </w:rPr>
            </w:pPr>
          </w:p>
          <w:p>
            <w:pPr>
              <w:pStyle w:val="9"/>
              <w:numPr>
                <w:ilvl w:val="0"/>
                <w:numId w:val="5"/>
              </w:numPr>
              <w:tabs>
                <w:tab w:val="left" w:pos="811"/>
              </w:tabs>
              <w:spacing w:before="41" w:after="0" w:line="240" w:lineRule="auto"/>
              <w:ind w:left="810" w:right="0" w:hanging="361"/>
              <w:jc w:val="left"/>
              <w:rPr>
                <w:sz w:val="24"/>
              </w:rPr>
            </w:pPr>
            <w:r>
              <w:rPr>
                <w:sz w:val="24"/>
              </w:rPr>
              <w:t>Explain</w:t>
            </w:r>
            <w:r>
              <w:rPr>
                <w:spacing w:val="-1"/>
                <w:sz w:val="24"/>
              </w:rPr>
              <w:t xml:space="preserve"> </w:t>
            </w:r>
            <w:r>
              <w:rPr>
                <w:sz w:val="24"/>
              </w:rPr>
              <w:t>Berkeley</w:t>
            </w:r>
            <w:r>
              <w:rPr>
                <w:spacing w:val="-4"/>
                <w:sz w:val="24"/>
              </w:rPr>
              <w:t xml:space="preserve"> </w:t>
            </w:r>
            <w:r>
              <w:rPr>
                <w:sz w:val="24"/>
              </w:rPr>
              <w:t>algorithm</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ANS: The </w:t>
            </w:r>
            <w:r>
              <w:rPr>
                <w:rFonts w:hint="default"/>
                <w:sz w:val="24"/>
                <w:highlight w:val="yellow"/>
                <w:lang w:val="en-IN"/>
              </w:rPr>
              <w:t xml:space="preserve">Berkeley </w:t>
            </w:r>
            <w:r>
              <w:rPr>
                <w:rFonts w:hint="default"/>
                <w:sz w:val="24"/>
                <w:lang w:val="en-IN"/>
              </w:rPr>
              <w:t xml:space="preserve">algorithm is a clock synchronization algorithm designed to align the clocks of multiple processes or nodes in a distributed system. It was developed at the University of </w:t>
            </w:r>
            <w:r>
              <w:rPr>
                <w:rFonts w:hint="default"/>
                <w:sz w:val="24"/>
                <w:highlight w:val="yellow"/>
                <w:lang w:val="en-IN"/>
              </w:rPr>
              <w:t>California</w:t>
            </w:r>
            <w:r>
              <w:rPr>
                <w:rFonts w:hint="default"/>
                <w:sz w:val="24"/>
                <w:lang w:val="en-IN"/>
              </w:rPr>
              <w:t>, Berkeley, hence its name. The algorithm elects a coordinator node to act as a time server and uses a voting-based approach to synchronize the clocks of the other nodes in the system.</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The Berkeley algorithm follows these steps: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1.</w:t>
            </w:r>
            <w:r>
              <w:rPr>
                <w:rFonts w:hint="default"/>
                <w:sz w:val="24"/>
                <w:highlight w:val="yellow"/>
                <w:lang w:val="en-IN"/>
              </w:rPr>
              <w:t xml:space="preserve"> Coordinator Election: </w:t>
            </w:r>
            <w:r>
              <w:rPr>
                <w:rFonts w:hint="default"/>
                <w:sz w:val="24"/>
                <w:lang w:val="en-IN"/>
              </w:rPr>
              <w:t>The algorithm begins by electing a coordinator node from among the participating processes or nodes. This can be done through various methods, such as a leader election algorithm or a predetermined selection process.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2. </w:t>
            </w:r>
            <w:r>
              <w:rPr>
                <w:rFonts w:hint="default"/>
                <w:sz w:val="24"/>
                <w:highlight w:val="yellow"/>
                <w:lang w:val="en-IN"/>
              </w:rPr>
              <w:t xml:space="preserve">Time Adjustment: </w:t>
            </w:r>
            <w:r>
              <w:rPr>
                <w:rFonts w:hint="default"/>
                <w:sz w:val="24"/>
                <w:lang w:val="en-IN"/>
              </w:rPr>
              <w:t>The coordinator periodically collects the current time from each of the other nodes in the system. It calculates the average time based on the collected values.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3. </w:t>
            </w:r>
            <w:r>
              <w:rPr>
                <w:rFonts w:hint="default"/>
                <w:sz w:val="24"/>
                <w:highlight w:val="yellow"/>
                <w:lang w:val="en-IN"/>
              </w:rPr>
              <w:t>Time Dissemination:</w:t>
            </w:r>
            <w:r>
              <w:rPr>
                <w:rFonts w:hint="default"/>
                <w:sz w:val="24"/>
                <w:lang w:val="en-IN"/>
              </w:rPr>
              <w:t xml:space="preserve"> Once the average time is computed, the coordinator distributes the adjusted time to all participating nodes. It sends messages containing the time difference (offset) between the average time and the local clock of each node.</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4. </w:t>
            </w:r>
            <w:r>
              <w:rPr>
                <w:rFonts w:hint="default"/>
                <w:sz w:val="24"/>
                <w:highlight w:val="yellow"/>
                <w:lang w:val="en-IN"/>
              </w:rPr>
              <w:t>Clock Adjustment:</w:t>
            </w:r>
            <w:r>
              <w:rPr>
                <w:rFonts w:hint="default"/>
                <w:sz w:val="24"/>
                <w:lang w:val="en-IN"/>
              </w:rPr>
              <w:t xml:space="preserve"> Upon receiving the time adjustment messages, each node adjusts its local clock based on the provided offset. The adjustment can be done by either speeding up or slowing down the local clock.</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 xml:space="preserve">5. </w:t>
            </w:r>
            <w:r>
              <w:rPr>
                <w:rFonts w:hint="default"/>
                <w:sz w:val="24"/>
                <w:highlight w:val="yellow"/>
                <w:lang w:val="en-IN"/>
              </w:rPr>
              <w:t>Iterative Process:</w:t>
            </w:r>
            <w:r>
              <w:rPr>
                <w:rFonts w:hint="default"/>
                <w:sz w:val="24"/>
                <w:lang w:val="en-IN"/>
              </w:rPr>
              <w:t xml:space="preserve"> The clock synchronization process repeats at regular intervals to ensure continuous synchronization. The coordinator collects the current times again, computes a new average, and disseminates the adjusted time to the nodes.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The Berkeley algorithm assumes that the clock drift rate is relatively small, and clock adjustments are made in discrete steps rather than continuously. It aims to minimize the discrepancy between the clocks of the participating nodes by periodically synchronizing them based on the average time calculated by the coordinator.</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While the Berkeley algorithm provides a relatively simple and effective approach for clock synchronization, it has limitations. It does not account for network delays, variations in clock drift rates, or the possibility of faulty time servers. Additionally, it assumes that the coordinator node is reliable and can accurately calculate the average time. These limitations make the algorithm less suitable for highly dynamic or large-scale distributed systems.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r>
              <w:rPr>
                <w:rFonts w:hint="default"/>
                <w:sz w:val="24"/>
                <w:lang w:val="en-IN"/>
              </w:rPr>
              <w:t>Overall, the Berkeley algorithm is a fundamental clock synchronization algorithm used to align the clocks of distributed system nodes. Its voting-based approach and iterative process help achieve reasonable clock synchronization in many scenarios, especially in smaller or less dynamic systems.</w:t>
            </w:r>
          </w:p>
          <w:p>
            <w:pPr>
              <w:pStyle w:val="9"/>
              <w:widowControl w:val="0"/>
              <w:numPr>
                <w:ilvl w:val="0"/>
                <w:numId w:val="0"/>
              </w:numPr>
              <w:tabs>
                <w:tab w:val="left" w:pos="811"/>
              </w:tabs>
              <w:autoSpaceDE w:val="0"/>
              <w:autoSpaceDN w:val="0"/>
              <w:spacing w:before="41" w:after="0" w:line="240" w:lineRule="auto"/>
              <w:ind w:right="0" w:rightChars="0"/>
              <w:jc w:val="left"/>
              <w:rPr>
                <w:rFonts w:hint="default"/>
                <w:sz w:val="24"/>
                <w:lang w:val="en-IN"/>
              </w:rPr>
            </w:pPr>
          </w:p>
          <w:p>
            <w:pPr>
              <w:pStyle w:val="9"/>
              <w:numPr>
                <w:ilvl w:val="0"/>
                <w:numId w:val="5"/>
              </w:numPr>
              <w:tabs>
                <w:tab w:val="left" w:pos="811"/>
              </w:tabs>
              <w:spacing w:before="41" w:after="0" w:line="256" w:lineRule="exact"/>
              <w:ind w:left="810" w:right="0" w:hanging="361"/>
              <w:jc w:val="left"/>
              <w:rPr>
                <w:sz w:val="24"/>
              </w:rPr>
            </w:pPr>
            <w:r>
              <w:rPr>
                <w:sz w:val="24"/>
              </w:rPr>
              <w:t>Define:</w:t>
            </w:r>
            <w:r>
              <w:rPr>
                <w:spacing w:val="-3"/>
                <w:sz w:val="24"/>
              </w:rPr>
              <w:t xml:space="preserve"> </w:t>
            </w:r>
            <w:r>
              <w:rPr>
                <w:sz w:val="24"/>
              </w:rPr>
              <w:t>a.</w:t>
            </w:r>
            <w:r>
              <w:rPr>
                <w:spacing w:val="-3"/>
                <w:sz w:val="24"/>
              </w:rPr>
              <w:t xml:space="preserve"> </w:t>
            </w:r>
            <w:r>
              <w:rPr>
                <w:sz w:val="24"/>
              </w:rPr>
              <w:t>Co-ordinated</w:t>
            </w:r>
            <w:r>
              <w:rPr>
                <w:spacing w:val="-4"/>
                <w:sz w:val="24"/>
              </w:rPr>
              <w:t xml:space="preserve"> </w:t>
            </w:r>
            <w:r>
              <w:rPr>
                <w:sz w:val="24"/>
              </w:rPr>
              <w:t>universal</w:t>
            </w:r>
            <w:r>
              <w:rPr>
                <w:spacing w:val="-3"/>
                <w:sz w:val="24"/>
              </w:rPr>
              <w:t xml:space="preserve"> </w:t>
            </w:r>
            <w:r>
              <w:rPr>
                <w:sz w:val="24"/>
              </w:rPr>
              <w:t>time</w:t>
            </w:r>
            <w:r>
              <w:rPr>
                <w:spacing w:val="-4"/>
                <w:sz w:val="24"/>
              </w:rPr>
              <w:t xml:space="preserve"> </w:t>
            </w:r>
            <w:r>
              <w:rPr>
                <w:sz w:val="24"/>
              </w:rPr>
              <w:t>b.</w:t>
            </w:r>
            <w:r>
              <w:rPr>
                <w:spacing w:val="-4"/>
                <w:sz w:val="24"/>
              </w:rPr>
              <w:t xml:space="preserve"> </w:t>
            </w:r>
            <w:r>
              <w:rPr>
                <w:sz w:val="24"/>
              </w:rPr>
              <w:t>Drifting</w:t>
            </w:r>
            <w:r>
              <w:rPr>
                <w:spacing w:val="-3"/>
                <w:sz w:val="24"/>
              </w:rPr>
              <w:t xml:space="preserve"> </w:t>
            </w:r>
            <w:r>
              <w:rPr>
                <w:sz w:val="24"/>
              </w:rPr>
              <w:t>of</w:t>
            </w:r>
            <w:r>
              <w:rPr>
                <w:spacing w:val="-2"/>
                <w:sz w:val="24"/>
              </w:rPr>
              <w:t xml:space="preserve"> </w:t>
            </w:r>
            <w:r>
              <w:rPr>
                <w:sz w:val="24"/>
              </w:rPr>
              <w:t>Clocks</w:t>
            </w:r>
            <w:r>
              <w:rPr>
                <w:spacing w:val="-4"/>
                <w:sz w:val="24"/>
              </w:rPr>
              <w:t xml:space="preserve"> </w:t>
            </w:r>
            <w:r>
              <w:rPr>
                <w:sz w:val="24"/>
              </w:rPr>
              <w:t>c.</w:t>
            </w:r>
            <w:r>
              <w:rPr>
                <w:spacing w:val="-4"/>
                <w:sz w:val="24"/>
              </w:rPr>
              <w:t xml:space="preserve"> </w:t>
            </w:r>
            <w:r>
              <w:rPr>
                <w:sz w:val="24"/>
              </w:rPr>
              <w:t>Clock</w:t>
            </w:r>
            <w:r>
              <w:rPr>
                <w:spacing w:val="-3"/>
                <w:sz w:val="24"/>
              </w:rPr>
              <w:t xml:space="preserve"> </w:t>
            </w:r>
            <w:r>
              <w:rPr>
                <w:sz w:val="24"/>
              </w:rPr>
              <w:t>Skew</w:t>
            </w:r>
          </w:p>
          <w:p>
            <w:pPr>
              <w:pStyle w:val="9"/>
              <w:widowControl w:val="0"/>
              <w:numPr>
                <w:ilvl w:val="0"/>
                <w:numId w:val="0"/>
              </w:numPr>
              <w:tabs>
                <w:tab w:val="left" w:pos="811"/>
              </w:tabs>
              <w:autoSpaceDE w:val="0"/>
              <w:autoSpaceDN w:val="0"/>
              <w:spacing w:before="41" w:after="0" w:line="256" w:lineRule="exact"/>
              <w:ind w:right="0" w:rightChars="0"/>
              <w:jc w:val="left"/>
              <w:rPr>
                <w:rFonts w:hint="default"/>
                <w:sz w:val="24"/>
                <w:lang w:val="en-IN"/>
              </w:rPr>
            </w:pPr>
            <w:r>
              <w:rPr>
                <w:rFonts w:hint="default"/>
                <w:sz w:val="24"/>
                <w:lang w:val="en-IN"/>
              </w:rPr>
              <w:t>ANS: a. Coordinated Universal Time (UTC):</w:t>
            </w:r>
          </w:p>
          <w:p>
            <w:pPr>
              <w:pStyle w:val="9"/>
              <w:widowControl w:val="0"/>
              <w:numPr>
                <w:ilvl w:val="0"/>
                <w:numId w:val="0"/>
              </w:numPr>
              <w:tabs>
                <w:tab w:val="left" w:pos="811"/>
              </w:tabs>
              <w:autoSpaceDE w:val="0"/>
              <w:autoSpaceDN w:val="0"/>
              <w:spacing w:before="41" w:after="0" w:line="256" w:lineRule="exact"/>
              <w:ind w:right="0" w:rightChars="0"/>
              <w:jc w:val="left"/>
              <w:rPr>
                <w:rFonts w:hint="default"/>
                <w:sz w:val="24"/>
                <w:lang w:val="en-IN"/>
              </w:rPr>
            </w:pPr>
            <w:r>
              <w:rPr>
                <w:rFonts w:hint="default"/>
                <w:sz w:val="24"/>
                <w:lang w:val="en-IN"/>
              </w:rPr>
              <w:t>Coordinated Universal Time (UTC) is a s</w:t>
            </w:r>
            <w:r>
              <w:rPr>
                <w:rFonts w:hint="default"/>
                <w:sz w:val="24"/>
                <w:highlight w:val="yellow"/>
                <w:lang w:val="en-IN"/>
              </w:rPr>
              <w:t>tandard timekeeping system used worldwide as a basis for civil time</w:t>
            </w:r>
            <w:r>
              <w:rPr>
                <w:rFonts w:hint="default"/>
                <w:sz w:val="24"/>
                <w:lang w:val="en-IN"/>
              </w:rPr>
              <w:t xml:space="preserve">. It is a time scale that maintains a consistent and uniform measure of time across different regions and time zones. UTC is based on </w:t>
            </w:r>
            <w:r>
              <w:rPr>
                <w:rFonts w:hint="default"/>
                <w:sz w:val="24"/>
                <w:highlight w:val="none"/>
                <w:lang w:val="en-IN"/>
              </w:rPr>
              <w:t>International Atomic Time (</w:t>
            </w:r>
            <w:r>
              <w:rPr>
                <w:rFonts w:hint="default"/>
                <w:sz w:val="24"/>
                <w:lang w:val="en-IN"/>
              </w:rPr>
              <w:t>TAI) with occasional leap seconds added to account for variations in the Earth's rotation. It is widely used in various domains, including computer systems, telecommunications, aviation, and international time synchronization.</w:t>
            </w:r>
          </w:p>
          <w:p>
            <w:pPr>
              <w:pStyle w:val="9"/>
              <w:widowControl w:val="0"/>
              <w:numPr>
                <w:ilvl w:val="0"/>
                <w:numId w:val="0"/>
              </w:numPr>
              <w:tabs>
                <w:tab w:val="left" w:pos="811"/>
              </w:tabs>
              <w:autoSpaceDE w:val="0"/>
              <w:autoSpaceDN w:val="0"/>
              <w:spacing w:before="41" w:after="0" w:line="256" w:lineRule="exact"/>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56" w:lineRule="exact"/>
              <w:ind w:right="0" w:rightChars="0"/>
              <w:jc w:val="left"/>
              <w:rPr>
                <w:rFonts w:hint="default"/>
                <w:sz w:val="24"/>
                <w:lang w:val="en-IN"/>
              </w:rPr>
            </w:pPr>
            <w:r>
              <w:rPr>
                <w:rFonts w:hint="default"/>
                <w:sz w:val="24"/>
                <w:lang w:val="en-IN"/>
              </w:rPr>
              <w:t>b. Drifting of Clocks:</w:t>
            </w:r>
          </w:p>
          <w:p>
            <w:pPr>
              <w:pStyle w:val="9"/>
              <w:widowControl w:val="0"/>
              <w:numPr>
                <w:ilvl w:val="0"/>
                <w:numId w:val="0"/>
              </w:numPr>
              <w:tabs>
                <w:tab w:val="left" w:pos="811"/>
              </w:tabs>
              <w:autoSpaceDE w:val="0"/>
              <w:autoSpaceDN w:val="0"/>
              <w:spacing w:before="41" w:after="0" w:line="256" w:lineRule="exact"/>
              <w:ind w:right="0" w:rightChars="0"/>
              <w:jc w:val="left"/>
              <w:rPr>
                <w:rFonts w:hint="default"/>
                <w:sz w:val="24"/>
                <w:lang w:val="en-IN"/>
              </w:rPr>
            </w:pPr>
            <w:r>
              <w:rPr>
                <w:rFonts w:hint="default"/>
                <w:sz w:val="24"/>
                <w:lang w:val="en-IN"/>
              </w:rPr>
              <w:t xml:space="preserve">The drifting of clocks refers to the phenomenon </w:t>
            </w:r>
            <w:r>
              <w:rPr>
                <w:rFonts w:hint="default"/>
                <w:sz w:val="24"/>
                <w:highlight w:val="yellow"/>
                <w:lang w:val="en-IN"/>
              </w:rPr>
              <w:t>where the timekeeping accuracy of a clock gradually deviates from the true time.</w:t>
            </w:r>
            <w:r>
              <w:rPr>
                <w:rFonts w:hint="default"/>
                <w:sz w:val="24"/>
                <w:lang w:val="en-IN"/>
              </w:rPr>
              <w:t xml:space="preserve"> Clocks, especially those in electronic devices or computer systems, are subject to various factors that can cause them to drift over time. This drift can occur due to variations in the clock's frequency caused by factors like temperature changes, oscillator inaccuracies, aging components, or electrical noise. As a result, the clock may gain or lose time at a certain rate, leading to a discrepancy between the clock's time and the true time.</w:t>
            </w:r>
          </w:p>
          <w:p>
            <w:pPr>
              <w:pStyle w:val="9"/>
              <w:widowControl w:val="0"/>
              <w:numPr>
                <w:ilvl w:val="0"/>
                <w:numId w:val="0"/>
              </w:numPr>
              <w:tabs>
                <w:tab w:val="left" w:pos="811"/>
              </w:tabs>
              <w:autoSpaceDE w:val="0"/>
              <w:autoSpaceDN w:val="0"/>
              <w:spacing w:before="41" w:after="0" w:line="256" w:lineRule="exact"/>
              <w:ind w:right="0" w:rightChars="0"/>
              <w:jc w:val="left"/>
              <w:rPr>
                <w:rFonts w:hint="default"/>
                <w:sz w:val="24"/>
                <w:lang w:val="en-IN"/>
              </w:rPr>
            </w:pPr>
          </w:p>
          <w:p>
            <w:pPr>
              <w:pStyle w:val="9"/>
              <w:widowControl w:val="0"/>
              <w:numPr>
                <w:ilvl w:val="0"/>
                <w:numId w:val="0"/>
              </w:numPr>
              <w:tabs>
                <w:tab w:val="left" w:pos="811"/>
              </w:tabs>
              <w:autoSpaceDE w:val="0"/>
              <w:autoSpaceDN w:val="0"/>
              <w:spacing w:before="41" w:after="0" w:line="256" w:lineRule="exact"/>
              <w:ind w:right="0" w:rightChars="0"/>
              <w:jc w:val="left"/>
              <w:rPr>
                <w:rFonts w:hint="default"/>
                <w:sz w:val="24"/>
                <w:lang w:val="en-IN"/>
              </w:rPr>
            </w:pPr>
            <w:r>
              <w:rPr>
                <w:rFonts w:hint="default"/>
                <w:sz w:val="24"/>
                <w:lang w:val="en-IN"/>
              </w:rPr>
              <w:t>c. Clock Skew:</w:t>
            </w:r>
          </w:p>
          <w:p>
            <w:pPr>
              <w:pStyle w:val="9"/>
              <w:widowControl w:val="0"/>
              <w:numPr>
                <w:ilvl w:val="0"/>
                <w:numId w:val="0"/>
              </w:numPr>
              <w:tabs>
                <w:tab w:val="left" w:pos="811"/>
              </w:tabs>
              <w:autoSpaceDE w:val="0"/>
              <w:autoSpaceDN w:val="0"/>
              <w:spacing w:before="41" w:after="0" w:line="256" w:lineRule="exact"/>
              <w:ind w:right="0" w:rightChars="0"/>
              <w:jc w:val="left"/>
              <w:rPr>
                <w:rFonts w:hint="default"/>
                <w:sz w:val="24"/>
                <w:lang w:val="en-IN"/>
              </w:rPr>
            </w:pPr>
            <w:r>
              <w:rPr>
                <w:rFonts w:hint="default"/>
                <w:sz w:val="24"/>
                <w:lang w:val="en-IN"/>
              </w:rPr>
              <w:t>Cl</w:t>
            </w:r>
            <w:r>
              <w:rPr>
                <w:rFonts w:hint="default"/>
                <w:sz w:val="24"/>
                <w:highlight w:val="yellow"/>
                <w:lang w:val="en-IN"/>
              </w:rPr>
              <w:t xml:space="preserve">ock skew refers to the difference in timing between two clocks within a system or between different components of a system. </w:t>
            </w:r>
            <w:r>
              <w:rPr>
                <w:rFonts w:hint="default"/>
                <w:sz w:val="24"/>
                <w:lang w:val="en-IN"/>
              </w:rPr>
              <w:t>It indicates the extent of asynchrony or time offset between the clocks. Clock skew can occur due to a variety of factors, including differences in clock frequencies, propagation delays, variations in clock distribution paths, or signal transmission delays. Clock skew can lead to timing discrepancies and affect the proper operation of synchronous systems, especially in cases where precise timing coordination is required. Measures like clock skew compensation or clock synchronization algorithms are often employed to mitigate the impact of clock skew and achieve better timing consistency in distributed systems.</w:t>
            </w:r>
          </w:p>
        </w:tc>
      </w:tr>
    </w:tbl>
    <w:p>
      <w:pPr>
        <w:spacing w:after="0" w:line="256" w:lineRule="exact"/>
        <w:jc w:val="left"/>
        <w:rPr>
          <w:sz w:val="24"/>
        </w:rPr>
        <w:sectPr>
          <w:type w:val="continuous"/>
          <w:pgSz w:w="12240" w:h="15840"/>
          <w:pgMar w:top="500" w:right="800" w:bottom="280" w:left="160" w:header="720" w:footer="720" w:gutter="0"/>
          <w:cols w:space="720" w:num="1"/>
        </w:sectPr>
      </w:pPr>
    </w:p>
    <w:tbl>
      <w:tblPr>
        <w:tblStyle w:val="3"/>
        <w:tblW w:w="0" w:type="auto"/>
        <w:tblInd w:w="13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85"/>
        <w:gridCol w:w="88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8" w:hRule="atLeast"/>
        </w:trPr>
        <w:tc>
          <w:tcPr>
            <w:tcW w:w="685" w:type="dxa"/>
          </w:tcPr>
          <w:p>
            <w:pPr>
              <w:pStyle w:val="9"/>
              <w:spacing w:before="0" w:line="266" w:lineRule="exact"/>
              <w:ind w:left="413" w:firstLine="0"/>
              <w:rPr>
                <w:b/>
                <w:sz w:val="24"/>
              </w:rPr>
            </w:pPr>
            <w:r>
              <w:rPr>
                <w:b/>
                <w:sz w:val="24"/>
              </w:rPr>
              <w:t>5.</w:t>
            </w:r>
          </w:p>
        </w:tc>
        <w:tc>
          <w:tcPr>
            <w:tcW w:w="8826" w:type="dxa"/>
          </w:tcPr>
          <w:p>
            <w:pPr>
              <w:pStyle w:val="9"/>
              <w:spacing w:before="0" w:line="266" w:lineRule="exact"/>
              <w:ind w:left="90" w:firstLine="0"/>
              <w:rPr>
                <w:b/>
                <w:sz w:val="24"/>
              </w:rPr>
            </w:pPr>
            <w:r>
              <w:rPr>
                <w:b/>
                <w:sz w:val="24"/>
              </w:rPr>
              <w:t>Implement</w:t>
            </w:r>
            <w:r>
              <w:rPr>
                <w:b/>
                <w:spacing w:val="-8"/>
                <w:sz w:val="24"/>
              </w:rPr>
              <w:t xml:space="preserve"> </w:t>
            </w:r>
            <w:r>
              <w:rPr>
                <w:b/>
                <w:sz w:val="24"/>
              </w:rPr>
              <w:t>token</w:t>
            </w:r>
            <w:r>
              <w:rPr>
                <w:b/>
                <w:spacing w:val="-4"/>
                <w:sz w:val="24"/>
              </w:rPr>
              <w:t xml:space="preserve"> </w:t>
            </w:r>
            <w:r>
              <w:rPr>
                <w:b/>
                <w:sz w:val="24"/>
              </w:rPr>
              <w:t>ring</w:t>
            </w:r>
            <w:r>
              <w:rPr>
                <w:b/>
                <w:spacing w:val="-7"/>
                <w:sz w:val="24"/>
              </w:rPr>
              <w:t xml:space="preserve"> </w:t>
            </w:r>
            <w:r>
              <w:rPr>
                <w:b/>
                <w:sz w:val="24"/>
              </w:rPr>
              <w:t>based</w:t>
            </w:r>
            <w:r>
              <w:rPr>
                <w:b/>
                <w:spacing w:val="-4"/>
                <w:sz w:val="24"/>
              </w:rPr>
              <w:t xml:space="preserve"> </w:t>
            </w:r>
            <w:r>
              <w:rPr>
                <w:b/>
                <w:sz w:val="24"/>
              </w:rPr>
              <w:t>mutual</w:t>
            </w:r>
            <w:r>
              <w:rPr>
                <w:b/>
                <w:spacing w:val="-4"/>
                <w:sz w:val="24"/>
              </w:rPr>
              <w:t xml:space="preserve"> </w:t>
            </w:r>
            <w:r>
              <w:rPr>
                <w:b/>
                <w:sz w:val="24"/>
              </w:rPr>
              <w:t>exclusion</w:t>
            </w:r>
            <w:r>
              <w:rPr>
                <w:b/>
                <w:spacing w:val="-2"/>
                <w:sz w:val="24"/>
              </w:rPr>
              <w:t xml:space="preserve"> </w:t>
            </w:r>
            <w:r>
              <w:rPr>
                <w:b/>
                <w:sz w:val="24"/>
              </w:rPr>
              <w:t>algorithm.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1" w:hRule="atLeast"/>
        </w:trPr>
        <w:tc>
          <w:tcPr>
            <w:tcW w:w="685" w:type="dxa"/>
          </w:tcPr>
          <w:p>
            <w:pPr>
              <w:pStyle w:val="9"/>
              <w:spacing w:before="0"/>
              <w:ind w:left="0" w:firstLine="0"/>
              <w:rPr>
                <w:sz w:val="24"/>
              </w:rPr>
            </w:pPr>
          </w:p>
        </w:tc>
        <w:tc>
          <w:tcPr>
            <w:tcW w:w="8826" w:type="dxa"/>
          </w:tcPr>
          <w:p>
            <w:pPr>
              <w:pStyle w:val="9"/>
              <w:numPr>
                <w:ilvl w:val="0"/>
                <w:numId w:val="6"/>
              </w:numPr>
              <w:tabs>
                <w:tab w:val="left" w:pos="703"/>
              </w:tabs>
              <w:spacing w:before="13" w:after="0" w:line="240" w:lineRule="auto"/>
              <w:ind w:left="702" w:right="0" w:hanging="361"/>
              <w:jc w:val="left"/>
              <w:rPr>
                <w:sz w:val="24"/>
              </w:rPr>
            </w:pPr>
            <w:r>
              <w:rPr>
                <w:sz w:val="24"/>
              </w:rPr>
              <w:t>What</w:t>
            </w:r>
            <w:r>
              <w:rPr>
                <w:spacing w:val="-4"/>
                <w:sz w:val="24"/>
              </w:rPr>
              <w:t xml:space="preserve"> </w:t>
            </w:r>
            <w:r>
              <w:rPr>
                <w:sz w:val="24"/>
              </w:rPr>
              <w:t>is</w:t>
            </w:r>
            <w:r>
              <w:rPr>
                <w:spacing w:val="-1"/>
                <w:sz w:val="24"/>
              </w:rPr>
              <w:t xml:space="preserve"> </w:t>
            </w:r>
            <w:r>
              <w:rPr>
                <w:sz w:val="24"/>
              </w:rPr>
              <w:t>token</w:t>
            </w:r>
            <w:r>
              <w:rPr>
                <w:spacing w:val="-1"/>
                <w:sz w:val="24"/>
              </w:rPr>
              <w:t xml:space="preserve"> </w:t>
            </w:r>
            <w:r>
              <w:rPr>
                <w:sz w:val="24"/>
              </w:rPr>
              <w:t>ring</w:t>
            </w:r>
            <w:r>
              <w:rPr>
                <w:spacing w:val="-4"/>
                <w:sz w:val="24"/>
              </w:rPr>
              <w:t xml:space="preserve"> </w:t>
            </w:r>
            <w:r>
              <w:rPr>
                <w:sz w:val="24"/>
              </w:rPr>
              <w:t>algorithm</w:t>
            </w:r>
            <w:r>
              <w:rPr>
                <w:spacing w:val="-3"/>
                <w:sz w:val="24"/>
              </w:rPr>
              <w:t xml:space="preserve"> </w:t>
            </w:r>
            <w:r>
              <w:rPr>
                <w:sz w:val="24"/>
              </w:rPr>
              <w:t>to</w:t>
            </w:r>
            <w:r>
              <w:rPr>
                <w:spacing w:val="-4"/>
                <w:sz w:val="24"/>
              </w:rPr>
              <w:t xml:space="preserve"> </w:t>
            </w:r>
            <w:r>
              <w:rPr>
                <w:sz w:val="24"/>
              </w:rPr>
              <w:t>achieve</w:t>
            </w:r>
            <w:r>
              <w:rPr>
                <w:spacing w:val="-6"/>
                <w:sz w:val="24"/>
              </w:rPr>
              <w:t xml:space="preserve"> </w:t>
            </w:r>
            <w:r>
              <w:rPr>
                <w:sz w:val="24"/>
              </w:rPr>
              <w:t>mutual</w:t>
            </w:r>
            <w:r>
              <w:rPr>
                <w:spacing w:val="-3"/>
                <w:sz w:val="24"/>
              </w:rPr>
              <w:t xml:space="preserve"> </w:t>
            </w:r>
            <w:r>
              <w:rPr>
                <w:sz w:val="24"/>
              </w:rPr>
              <w:t>exclusion?</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highlight w:val="yellow"/>
                <w:lang w:val="en-IN"/>
              </w:rPr>
            </w:pPr>
            <w:r>
              <w:rPr>
                <w:rFonts w:hint="default"/>
                <w:sz w:val="24"/>
                <w:lang w:val="en-IN"/>
              </w:rPr>
              <w:t>ANS:   The Token Ring algorithm is a distributed algorithm used to achieve mutual exclusion in a distributed system. It is based</w:t>
            </w:r>
            <w:r>
              <w:rPr>
                <w:rFonts w:hint="default"/>
                <w:sz w:val="24"/>
                <w:highlight w:val="yellow"/>
                <w:lang w:val="en-IN"/>
              </w:rPr>
              <w:t xml:space="preserve"> on the concept of a token that circulates among the participating processes, granting exclusive access to a shared resource.</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The algorithm follows these steps:</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1. Token Creation: Initially, a single token is created and assigned to one of the processes in the system. This process is usually determined through an election or predetermined selection process.</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2. Token Passing: The token circulates among the processes in a predetermined order, typically following a logical ring structure. Only the process holding the token has the right to access the shared resource.</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3. Requesting Access: When a process needs access to the shared resource, it checks if it possesses the token. If it does not have the token, the process must wait until it receives the token.</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4. Executing Critical Section: Once a process receives the token, it enters its critical section and gains exclusive access to the shared resource. It performs the necessary operations and completes its task.</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5. Passing the Token: After a process finishes executing its critical section, it releases the token and passes it to the next process in the predetermined order.</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6. Releasing the Resource: Once a process completes its task in the critical section, it releases the shared resource for other processes to access.</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7. Iterative Process: The token continues to circulate among the processes, allowing each process to access the shared resource in a mutually exclusive manner.</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The Token Ring algorithm ensures that only the process holding the token can enter its critical section, thereby achieving mutual exclusion. Other processes must wait for the token to arrive before they can access the shared resource.</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It's important to note that the Token Ring algorithm assumes a reliable communication network and processes that follow the prescribed token passing order. If a process fails or leaves the system, appropriate mechanisms, such as timeout or re-election, are typically employed to handle such situations and maintain the correct functioning of the algorithm.</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The Token Ring algorithm is commonly used in distributed systems where a single resource needs to be accessed exclusively by multiple processes.</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numPr>
                <w:ilvl w:val="0"/>
                <w:numId w:val="6"/>
              </w:numPr>
              <w:tabs>
                <w:tab w:val="left" w:pos="703"/>
              </w:tabs>
              <w:spacing w:before="40" w:after="0" w:line="240" w:lineRule="auto"/>
              <w:ind w:left="702" w:right="0" w:hanging="361"/>
              <w:jc w:val="left"/>
              <w:rPr>
                <w:sz w:val="24"/>
              </w:rPr>
            </w:pPr>
            <w:r>
              <w:rPr>
                <w:sz w:val="24"/>
              </w:rPr>
              <w:t>Which</w:t>
            </w:r>
            <w:r>
              <w:rPr>
                <w:spacing w:val="-3"/>
                <w:sz w:val="24"/>
              </w:rPr>
              <w:t xml:space="preserve"> </w:t>
            </w:r>
            <w:r>
              <w:rPr>
                <w:sz w:val="24"/>
              </w:rPr>
              <w:t>topology</w:t>
            </w:r>
            <w:r>
              <w:rPr>
                <w:spacing w:val="-7"/>
                <w:sz w:val="24"/>
              </w:rPr>
              <w:t xml:space="preserve"> </w:t>
            </w:r>
            <w:r>
              <w:rPr>
                <w:sz w:val="24"/>
              </w:rPr>
              <w:t>is</w:t>
            </w:r>
            <w:r>
              <w:rPr>
                <w:spacing w:val="-3"/>
                <w:sz w:val="24"/>
              </w:rPr>
              <w:t xml:space="preserve"> </w:t>
            </w:r>
            <w:r>
              <w:rPr>
                <w:sz w:val="24"/>
              </w:rPr>
              <w:t>most</w:t>
            </w:r>
            <w:r>
              <w:rPr>
                <w:spacing w:val="1"/>
                <w:sz w:val="24"/>
              </w:rPr>
              <w:t xml:space="preserve"> </w:t>
            </w:r>
            <w:r>
              <w:rPr>
                <w:sz w:val="24"/>
              </w:rPr>
              <w:t>commonly</w:t>
            </w:r>
            <w:r>
              <w:rPr>
                <w:spacing w:val="-9"/>
                <w:sz w:val="24"/>
              </w:rPr>
              <w:t xml:space="preserve"> </w:t>
            </w:r>
            <w:r>
              <w:rPr>
                <w:sz w:val="24"/>
              </w:rPr>
              <w:t>used</w:t>
            </w:r>
            <w:r>
              <w:rPr>
                <w:spacing w:val="-2"/>
                <w:sz w:val="24"/>
              </w:rPr>
              <w:t xml:space="preserve"> </w:t>
            </w:r>
            <w:r>
              <w:rPr>
                <w:sz w:val="24"/>
              </w:rPr>
              <w:t>with</w:t>
            </w:r>
            <w:r>
              <w:rPr>
                <w:spacing w:val="-2"/>
                <w:sz w:val="24"/>
              </w:rPr>
              <w:t xml:space="preserve"> </w:t>
            </w:r>
            <w:r>
              <w:rPr>
                <w:sz w:val="24"/>
              </w:rPr>
              <w:t>a</w:t>
            </w:r>
            <w:r>
              <w:rPr>
                <w:spacing w:val="-5"/>
                <w:sz w:val="24"/>
              </w:rPr>
              <w:t xml:space="preserve"> </w:t>
            </w:r>
            <w:r>
              <w:rPr>
                <w:sz w:val="24"/>
              </w:rPr>
              <w:t>token ring</w:t>
            </w:r>
            <w:r>
              <w:rPr>
                <w:spacing w:val="-5"/>
                <w:sz w:val="24"/>
              </w:rPr>
              <w:t xml:space="preserve"> </w:t>
            </w:r>
            <w:r>
              <w:rPr>
                <w:sz w:val="24"/>
              </w:rPr>
              <w:t>network?</w:t>
            </w: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r>
              <w:rPr>
                <w:rFonts w:hint="default"/>
                <w:sz w:val="24"/>
                <w:lang w:val="en-IN"/>
              </w:rPr>
              <w:t>ANS:   The most commonly used topology with a token ring network is a</w:t>
            </w:r>
            <w:r>
              <w:rPr>
                <w:rFonts w:hint="default"/>
                <w:sz w:val="24"/>
                <w:highlight w:val="yellow"/>
                <w:lang w:val="en-IN"/>
              </w:rPr>
              <w:t xml:space="preserve"> physical ring topology</w:t>
            </w:r>
            <w:r>
              <w:rPr>
                <w:rFonts w:hint="default"/>
                <w:sz w:val="24"/>
                <w:lang w:val="en-IN"/>
              </w:rPr>
              <w:t>. In a physical ring topology, the network nodes are connected in a circular manner, forming a closed loop. Each node is connected to its neighboring nodes, creating a continuous ring structure.</w:t>
            </w: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r>
              <w:rPr>
                <w:rFonts w:hint="default"/>
                <w:sz w:val="24"/>
                <w:lang w:val="en-IN"/>
              </w:rPr>
              <w:t>In a token ring network, the token circulates among the nodes in a predetermined order, typically following the physical ring topology. The token passing process occurs sequentially, with each node receiving the token and then passing it to the next node in the ring. This ensures that every node has an opportunity to access the shared resource and prevents conflicts or contention.</w:t>
            </w: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r>
              <w:rPr>
                <w:rFonts w:hint="default"/>
                <w:sz w:val="24"/>
                <w:lang w:val="en-IN"/>
              </w:rPr>
              <w:t>The physical ring topology offers several advantages for token ring networks, including:</w:t>
            </w: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r>
              <w:rPr>
                <w:rFonts w:hint="default"/>
                <w:sz w:val="24"/>
                <w:lang w:val="en-IN"/>
              </w:rPr>
              <w:t>1. Deterministic Order: The physical ring topology provides a clear and deterministic order for token passing. The linear arrangement of nodes simplifies the token circulation process, as the next node to receive the token is well-defined.</w:t>
            </w: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r>
              <w:rPr>
                <w:rFonts w:hint="default"/>
                <w:sz w:val="24"/>
                <w:lang w:val="en-IN"/>
              </w:rPr>
              <w:t>2. Efficient Token Circulation: With a physical ring topology, the token can circulate continuously without any interruptions or collisions. The token travels through a direct path from one node to the next, ensuring efficient and predictable token passing.</w:t>
            </w: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r>
              <w:rPr>
                <w:rFonts w:hint="default"/>
                <w:sz w:val="24"/>
                <w:lang w:val="en-IN"/>
              </w:rPr>
              <w:t>3. Scalability: Physical ring topologies are scalable and can accommodate a large number of nodes. New nodes can be easily added to the ring without disrupting the overall network structure.</w:t>
            </w: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r>
              <w:rPr>
                <w:rFonts w:hint="default"/>
                <w:sz w:val="24"/>
                <w:lang w:val="en-IN"/>
              </w:rPr>
              <w:t>4. Fault Tolerance: Physical ring topologies offer fault tolerance capabilities. If a node fails or is removed from the ring, the token can bypass the failed node and continue circulating among the remaining nodes. This ensures that the token ring network remains operational even in the presence of node failures.</w:t>
            </w: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r>
              <w:rPr>
                <w:rFonts w:hint="default"/>
                <w:sz w:val="24"/>
                <w:lang w:val="en-IN"/>
              </w:rPr>
              <w:t>While physical ring topologies are the most common choice for token ring networks, it's worth noting that virtual ring topologies can also be used. Virtual ring topologies are logical configurations implemented over other physical network topologies, such as star or mesh, using techniques like point-to-point connections or virtual circuits. However, physical ring topologies remain the traditional and widely adopted choice for token ring networks.</w:t>
            </w:r>
          </w:p>
          <w:p>
            <w:pPr>
              <w:pStyle w:val="9"/>
              <w:widowControl w:val="0"/>
              <w:numPr>
                <w:ilvl w:val="0"/>
                <w:numId w:val="0"/>
              </w:numPr>
              <w:tabs>
                <w:tab w:val="left" w:pos="703"/>
              </w:tabs>
              <w:autoSpaceDE w:val="0"/>
              <w:autoSpaceDN w:val="0"/>
              <w:spacing w:before="40" w:after="0" w:line="240" w:lineRule="auto"/>
              <w:ind w:right="0" w:rightChars="0"/>
              <w:jc w:val="left"/>
              <w:rPr>
                <w:rFonts w:hint="default"/>
                <w:sz w:val="24"/>
                <w:lang w:val="en-IN"/>
              </w:rPr>
            </w:pPr>
          </w:p>
          <w:p>
            <w:pPr>
              <w:pStyle w:val="9"/>
              <w:numPr>
                <w:ilvl w:val="0"/>
                <w:numId w:val="6"/>
              </w:numPr>
              <w:tabs>
                <w:tab w:val="left" w:pos="703"/>
              </w:tabs>
              <w:spacing w:before="44" w:after="0" w:line="240" w:lineRule="auto"/>
              <w:ind w:left="702" w:right="0" w:hanging="361"/>
              <w:jc w:val="left"/>
              <w:rPr>
                <w:sz w:val="24"/>
              </w:rPr>
            </w:pPr>
            <w:r>
              <w:rPr>
                <w:sz w:val="24"/>
              </w:rPr>
              <w:t>Why</w:t>
            </w:r>
            <w:r>
              <w:rPr>
                <w:spacing w:val="-7"/>
                <w:sz w:val="24"/>
              </w:rPr>
              <w:t xml:space="preserve"> </w:t>
            </w:r>
            <w:r>
              <w:rPr>
                <w:sz w:val="24"/>
              </w:rPr>
              <w:t>did token</w:t>
            </w:r>
            <w:r>
              <w:rPr>
                <w:spacing w:val="1"/>
                <w:sz w:val="24"/>
              </w:rPr>
              <w:t xml:space="preserve"> </w:t>
            </w:r>
            <w:r>
              <w:rPr>
                <w:sz w:val="24"/>
              </w:rPr>
              <w:t>ring</w:t>
            </w:r>
            <w:r>
              <w:rPr>
                <w:spacing w:val="-5"/>
                <w:sz w:val="24"/>
              </w:rPr>
              <w:t xml:space="preserve"> </w:t>
            </w:r>
            <w:r>
              <w:rPr>
                <w:sz w:val="24"/>
              </w:rPr>
              <w:t>fail?</w:t>
            </w: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r>
              <w:rPr>
                <w:rFonts w:hint="default"/>
                <w:sz w:val="24"/>
                <w:lang w:val="en-IN"/>
              </w:rPr>
              <w:t xml:space="preserve">ANS:  Token Ring, a networking technology developed by </w:t>
            </w:r>
            <w:r>
              <w:rPr>
                <w:rFonts w:hint="default"/>
                <w:sz w:val="24"/>
                <w:highlight w:val="yellow"/>
                <w:lang w:val="en-IN"/>
              </w:rPr>
              <w:t>IBM</w:t>
            </w:r>
            <w:r>
              <w:rPr>
                <w:rFonts w:hint="default"/>
                <w:sz w:val="24"/>
                <w:lang w:val="en-IN"/>
              </w:rPr>
              <w:t>, was widely used in the 1980s and early 1990s as an alternative to Ethernet. However, despite its initial popularity, Token Ring ultimately faced several challenges and declined in popularity. Here are some reasons why Token Ring failed to maintain its dominance in the networking market:</w:t>
            </w: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r>
              <w:rPr>
                <w:rFonts w:hint="default"/>
                <w:sz w:val="24"/>
                <w:lang w:val="en-IN"/>
              </w:rPr>
              <w:t xml:space="preserve">1. </w:t>
            </w:r>
            <w:r>
              <w:rPr>
                <w:rFonts w:hint="default"/>
                <w:sz w:val="24"/>
                <w:highlight w:val="yellow"/>
                <w:lang w:val="en-IN"/>
              </w:rPr>
              <w:t>Cost</w:t>
            </w:r>
            <w:r>
              <w:rPr>
                <w:rFonts w:hint="default"/>
                <w:sz w:val="24"/>
                <w:lang w:val="en-IN"/>
              </w:rPr>
              <w:t xml:space="preserve">: Token Ring technology was more expensive compared to Ethernet. Token Ring required specialized hardware, such as </w:t>
            </w:r>
            <w:r>
              <w:rPr>
                <w:rFonts w:hint="default"/>
                <w:sz w:val="24"/>
                <w:highlight w:val="yellow"/>
                <w:lang w:val="en-IN"/>
              </w:rPr>
              <w:t xml:space="preserve">MAUs </w:t>
            </w:r>
            <w:r>
              <w:rPr>
                <w:rFonts w:hint="default"/>
                <w:sz w:val="24"/>
                <w:lang w:val="en-IN"/>
              </w:rPr>
              <w:t>(Multistation Access Units) and Token Ring adapters, which added to the overall cost of deploying and maintaining the network. In contrast, Ethernet offered more cost-effective solutions, leading to its wider adoption.</w:t>
            </w: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r>
              <w:rPr>
                <w:rFonts w:hint="default"/>
                <w:sz w:val="24"/>
                <w:highlight w:val="yellow"/>
                <w:lang w:val="en-IN"/>
              </w:rPr>
              <w:t>2. Lower Speeds</w:t>
            </w:r>
            <w:r>
              <w:rPr>
                <w:rFonts w:hint="default"/>
                <w:sz w:val="24"/>
                <w:lang w:val="en-IN"/>
              </w:rPr>
              <w:t>: Token Ring initially operated at lower speeds compared to Ethernet. Token Ring networks typically operated at 4 Mbps or 16 Mbps, while Ethernet offered faster speeds of 10 Mbps and later 100 Mbps. The higher speeds of Ethernet made it more suitable for bandwidth-intensive applications and contributed to its popularity.</w:t>
            </w: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r>
              <w:rPr>
                <w:rFonts w:hint="default"/>
                <w:sz w:val="24"/>
                <w:lang w:val="en-IN"/>
              </w:rPr>
              <w:t>3. Limited Industry Support: Token Ring was primarily developed and promoted by IBM, while Ethernet enjoyed broad industry support. Ethernet became an open standard, allowing multiple vendors to produce compatible networking equipment. This increased competition and innovation in Ethernet technology, resulting in a wider range of Ethernet products and greater interoperability.</w:t>
            </w: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r>
              <w:rPr>
                <w:rFonts w:hint="default"/>
                <w:sz w:val="24"/>
                <w:lang w:val="en-IN"/>
              </w:rPr>
              <w:t>4. Complexity and Limited Scalability: Token Ring networks had more complex configuration requirements compared to Ethernet. Token Ring networks required precise physical ring topologies, and adding or removing nodes from the ring required careful reconfiguration. Ethernet, on the other hand, offered more flexible and scalable options, such as star topologies and the ability to easily connect and disconnect nodes.</w:t>
            </w: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r>
              <w:rPr>
                <w:rFonts w:hint="default"/>
                <w:sz w:val="24"/>
                <w:lang w:val="en-IN"/>
              </w:rPr>
              <w:t>5. Evolution of Ethernet: Ethernet continued to evolve and improve, addressing many of the initial advantages of Token Ring. Ethernet advancements included increased speeds, improved reliability, enhanced collision detection and handling mechanisms, and the adoption of industry standards such as IEEE 802.3. These advancements contributed to the widespread adoption of Ethernet and its dominance in the networking market.</w:t>
            </w: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r>
              <w:rPr>
                <w:rFonts w:hint="default"/>
                <w:sz w:val="24"/>
                <w:lang w:val="en-IN"/>
              </w:rPr>
              <w:t>6. Market Dynamics: As Ethernet gained popularity, it became the de facto standard for networking technology. This led to a larger ecosystem of Ethernet-compatible devices, more extensive industry support, and a greater availability of skilled professionals with Ethernet expertise. The momentum and market acceptance of Ethernet made it challenging for Token Ring to compete effectively.</w:t>
            </w: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r>
              <w:rPr>
                <w:rFonts w:hint="default"/>
                <w:sz w:val="24"/>
                <w:lang w:val="en-IN"/>
              </w:rPr>
              <w:t>Considering these factors, Token Ring gradually lost market share and was gradually phased out as Ethernet became the dominant networking technology due to its lower cost, higher speeds, scalability, and industry-wide support.</w:t>
            </w:r>
          </w:p>
          <w:p>
            <w:pPr>
              <w:pStyle w:val="9"/>
              <w:widowControl w:val="0"/>
              <w:numPr>
                <w:ilvl w:val="0"/>
                <w:numId w:val="0"/>
              </w:numPr>
              <w:tabs>
                <w:tab w:val="left" w:pos="703"/>
              </w:tabs>
              <w:autoSpaceDE w:val="0"/>
              <w:autoSpaceDN w:val="0"/>
              <w:spacing w:before="44" w:after="0" w:line="240" w:lineRule="auto"/>
              <w:ind w:right="0" w:rightChars="0"/>
              <w:jc w:val="left"/>
              <w:rPr>
                <w:rFonts w:hint="default"/>
                <w:sz w:val="24"/>
                <w:lang w:val="en-IN"/>
              </w:rPr>
            </w:pPr>
          </w:p>
          <w:p>
            <w:pPr>
              <w:pStyle w:val="9"/>
              <w:numPr>
                <w:ilvl w:val="0"/>
                <w:numId w:val="6"/>
              </w:numPr>
              <w:tabs>
                <w:tab w:val="left" w:pos="703"/>
              </w:tabs>
              <w:spacing w:before="41" w:after="0" w:line="240" w:lineRule="auto"/>
              <w:ind w:left="702" w:right="0" w:hanging="361"/>
              <w:jc w:val="left"/>
              <w:rPr>
                <w:sz w:val="24"/>
                <w:highlight w:val="yellow"/>
              </w:rPr>
            </w:pPr>
            <w:r>
              <w:rPr>
                <w:sz w:val="24"/>
              </w:rPr>
              <w:t>Which</w:t>
            </w:r>
            <w:r>
              <w:rPr>
                <w:spacing w:val="-2"/>
                <w:sz w:val="24"/>
              </w:rPr>
              <w:t xml:space="preserve"> </w:t>
            </w:r>
            <w:r>
              <w:rPr>
                <w:sz w:val="24"/>
                <w:highlight w:val="yellow"/>
              </w:rPr>
              <w:t>algorithm is</w:t>
            </w:r>
            <w:r>
              <w:rPr>
                <w:spacing w:val="-4"/>
                <w:sz w:val="24"/>
                <w:highlight w:val="yellow"/>
              </w:rPr>
              <w:t xml:space="preserve"> </w:t>
            </w:r>
            <w:r>
              <w:rPr>
                <w:sz w:val="24"/>
                <w:highlight w:val="yellow"/>
              </w:rPr>
              <w:t>best</w:t>
            </w:r>
            <w:r>
              <w:rPr>
                <w:spacing w:val="-3"/>
                <w:sz w:val="24"/>
                <w:highlight w:val="yellow"/>
              </w:rPr>
              <w:t xml:space="preserve"> </w:t>
            </w:r>
            <w:r>
              <w:rPr>
                <w:sz w:val="24"/>
                <w:highlight w:val="yellow"/>
              </w:rPr>
              <w:t>for</w:t>
            </w:r>
            <w:r>
              <w:rPr>
                <w:spacing w:val="-3"/>
                <w:sz w:val="24"/>
                <w:highlight w:val="yellow"/>
              </w:rPr>
              <w:t xml:space="preserve"> </w:t>
            </w:r>
            <w:r>
              <w:rPr>
                <w:sz w:val="24"/>
                <w:highlight w:val="yellow"/>
              </w:rPr>
              <w:t>mutual</w:t>
            </w:r>
            <w:r>
              <w:rPr>
                <w:spacing w:val="-3"/>
                <w:sz w:val="24"/>
                <w:highlight w:val="yellow"/>
              </w:rPr>
              <w:t xml:space="preserve"> </w:t>
            </w:r>
            <w:r>
              <w:rPr>
                <w:sz w:val="24"/>
                <w:highlight w:val="yellow"/>
              </w:rPr>
              <w:t>exclusion?</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ANS:   There is no one-size-fits-all algorithm that can be considered the best for mutual exclusion in all scenarios. The choice of algorithm depends on various factors, such as the system architecture, the nature of the shared resource, the desired level of fairness, and the specific requirements of the application. Different algorithms have their strengths and weaknesses, and the best algorithm for mutual exclusion may vary based on the specific context. Here are a few commonly used algorithms:</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 xml:space="preserve">1. Peterson's Algorithm: Peterson's algorithm is a classic algorithm for mutual exclusion in a </w:t>
            </w:r>
            <w:r>
              <w:rPr>
                <w:rFonts w:hint="default"/>
                <w:sz w:val="24"/>
                <w:highlight w:val="yellow"/>
                <w:lang w:val="en-IN"/>
              </w:rPr>
              <w:t>two-process</w:t>
            </w:r>
            <w:r>
              <w:rPr>
                <w:rFonts w:hint="default"/>
                <w:sz w:val="24"/>
                <w:lang w:val="en-IN"/>
              </w:rPr>
              <w:t xml:space="preserve"> system. It is simple and easy to understand but is not suitable for systems with more than two processes.</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2. Lamport's Bakery Algorithm: The Lamport's Bakery algorithm is a mutual exclusion algorithm that can be used in systems with</w:t>
            </w:r>
            <w:r>
              <w:rPr>
                <w:rFonts w:hint="default"/>
                <w:sz w:val="24"/>
                <w:highlight w:val="yellow"/>
                <w:lang w:val="en-IN"/>
              </w:rPr>
              <w:t xml:space="preserve"> multiple processes</w:t>
            </w:r>
            <w:r>
              <w:rPr>
                <w:rFonts w:hint="default"/>
                <w:sz w:val="24"/>
                <w:lang w:val="en-IN"/>
              </w:rPr>
              <w:t xml:space="preserve">. It guarantees </w:t>
            </w:r>
            <w:r>
              <w:rPr>
                <w:rFonts w:hint="default"/>
                <w:sz w:val="24"/>
                <w:highlight w:val="yellow"/>
                <w:lang w:val="en-IN"/>
              </w:rPr>
              <w:t>fairness</w:t>
            </w:r>
            <w:r>
              <w:rPr>
                <w:rFonts w:hint="default"/>
                <w:sz w:val="24"/>
                <w:lang w:val="en-IN"/>
              </w:rPr>
              <w:t>, ensuring that processes gain access to the shared resource in the order they request it. However, it may suffer from scalability issues in large systems.</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3. Dekker's Algorithm: Dekker's algorithm is another mutual exclusion algorithm for two processes. It ensures that only one process can enter the critical section at a time. However, it may encounter the problem of busy waiting, leading to potential inefficiencies.</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4. Test-and-Set Lock: The</w:t>
            </w:r>
            <w:r>
              <w:rPr>
                <w:rFonts w:hint="default"/>
                <w:sz w:val="24"/>
                <w:highlight w:val="yellow"/>
                <w:lang w:val="en-IN"/>
              </w:rPr>
              <w:t xml:space="preserve"> test-and-set lock is a synchronization primitive that uses atomic operations to achieve mutual exclusion.</w:t>
            </w:r>
            <w:r>
              <w:rPr>
                <w:rFonts w:hint="default"/>
                <w:sz w:val="24"/>
                <w:lang w:val="en-IN"/>
              </w:rPr>
              <w:t xml:space="preserve"> It involves a shared flag that processes can "test and set" to gain access to the critical section. While simple to implement, it can suffer from contention and may not provide fairness guarantees.</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5.</w:t>
            </w:r>
            <w:r>
              <w:rPr>
                <w:rFonts w:hint="default"/>
                <w:sz w:val="24"/>
                <w:highlight w:val="yellow"/>
                <w:lang w:val="en-IN"/>
              </w:rPr>
              <w:t xml:space="preserve"> Mutex Lock: </w:t>
            </w:r>
            <w:r>
              <w:rPr>
                <w:rFonts w:hint="default"/>
                <w:sz w:val="24"/>
                <w:lang w:val="en-IN"/>
              </w:rPr>
              <w:t>Mutex locks are widely used synchronization primitives that provide mutual exclusion. They can be implemented using various algorithms, such as Peterson's algorithm, Dekker's algorithm, or hardware-supported atomic operations. Mutex locks offer flexibility and can be adapted to different system architectures and requirements.</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6. Read-Write Locks: Read-write locks allow multiple readers to access a shared resource concurrently, while ensuring exclusive access for writers. They are suitable for scenarios where the shared resource can be accessed for reading without conflicts but requires exclusive access for writing.</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7. Software Transactional Memory (STM): STM is a more advanced approach to achieving mutual exclusion that provides a higher-level abstraction for managing shared resources. It allows multiple transactions to execute concurrently and provides automatic conflict resolution. STM is suitable for systems with complex transactional requirements.</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The best algorithm for mutual exclusion depends on the specific characteristics of the system and the desired properties, such as fairness, scalability, or ease of implementation. It is important to carefully analyze the requirements and constraints of the system before choosing an appropriate algorithm for achieving mutual exclusion.</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numPr>
                <w:ilvl w:val="0"/>
                <w:numId w:val="6"/>
              </w:numPr>
              <w:tabs>
                <w:tab w:val="left" w:pos="703"/>
              </w:tabs>
              <w:spacing w:before="41" w:after="0" w:line="240" w:lineRule="auto"/>
              <w:ind w:left="702" w:right="0" w:hanging="361"/>
              <w:jc w:val="left"/>
              <w:rPr>
                <w:sz w:val="24"/>
              </w:rPr>
            </w:pPr>
            <w:r>
              <w:rPr>
                <w:sz w:val="24"/>
              </w:rPr>
              <w:t>What</w:t>
            </w:r>
            <w:r>
              <w:rPr>
                <w:spacing w:val="-3"/>
                <w:sz w:val="24"/>
              </w:rPr>
              <w:t xml:space="preserve"> </w:t>
            </w:r>
            <w:r>
              <w:rPr>
                <w:sz w:val="24"/>
                <w:highlight w:val="yellow"/>
              </w:rPr>
              <w:t>type</w:t>
            </w:r>
            <w:r>
              <w:rPr>
                <w:spacing w:val="-3"/>
                <w:sz w:val="24"/>
                <w:highlight w:val="yellow"/>
              </w:rPr>
              <w:t xml:space="preserve"> </w:t>
            </w:r>
            <w:r>
              <w:rPr>
                <w:sz w:val="24"/>
                <w:highlight w:val="yellow"/>
              </w:rPr>
              <w:t>of</w:t>
            </w:r>
            <w:r>
              <w:rPr>
                <w:spacing w:val="-1"/>
                <w:sz w:val="24"/>
                <w:highlight w:val="yellow"/>
              </w:rPr>
              <w:t xml:space="preserve"> </w:t>
            </w:r>
            <w:r>
              <w:rPr>
                <w:sz w:val="24"/>
                <w:highlight w:val="yellow"/>
              </w:rPr>
              <w:t>bridge</w:t>
            </w:r>
            <w:r>
              <w:rPr>
                <w:spacing w:val="-6"/>
                <w:sz w:val="24"/>
                <w:highlight w:val="yellow"/>
              </w:rPr>
              <w:t xml:space="preserve"> </w:t>
            </w:r>
            <w:r>
              <w:rPr>
                <w:sz w:val="24"/>
                <w:highlight w:val="yellow"/>
              </w:rPr>
              <w:t>is</w:t>
            </w:r>
            <w:r>
              <w:rPr>
                <w:spacing w:val="-3"/>
                <w:sz w:val="24"/>
                <w:highlight w:val="yellow"/>
              </w:rPr>
              <w:t xml:space="preserve"> </w:t>
            </w:r>
            <w:r>
              <w:rPr>
                <w:sz w:val="24"/>
                <w:highlight w:val="yellow"/>
              </w:rPr>
              <w:t>used in token</w:t>
            </w:r>
            <w:r>
              <w:rPr>
                <w:spacing w:val="-3"/>
                <w:sz w:val="24"/>
                <w:highlight w:val="yellow"/>
              </w:rPr>
              <w:t xml:space="preserve"> </w:t>
            </w:r>
            <w:r>
              <w:rPr>
                <w:sz w:val="24"/>
                <w:highlight w:val="yellow"/>
              </w:rPr>
              <w:t>ring</w:t>
            </w:r>
            <w:r>
              <w:rPr>
                <w:spacing w:val="-8"/>
                <w:sz w:val="24"/>
                <w:highlight w:val="yellow"/>
              </w:rPr>
              <w:t xml:space="preserve"> </w:t>
            </w:r>
            <w:r>
              <w:rPr>
                <w:sz w:val="24"/>
                <w:highlight w:val="yellow"/>
              </w:rPr>
              <w:t>networks</w:t>
            </w:r>
            <w:r>
              <w:rPr>
                <w:sz w:val="24"/>
              </w:rPr>
              <w:t>?</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 xml:space="preserve">ANS:   In token ring networks, the bridge used is typically a </w:t>
            </w:r>
            <w:r>
              <w:rPr>
                <w:rFonts w:hint="default"/>
                <w:sz w:val="24"/>
                <w:highlight w:val="yellow"/>
                <w:lang w:val="en-IN"/>
              </w:rPr>
              <w:t xml:space="preserve">Token Ring Bridge. </w:t>
            </w:r>
            <w:r>
              <w:rPr>
                <w:rFonts w:hint="default"/>
                <w:sz w:val="24"/>
                <w:lang w:val="en-IN"/>
              </w:rPr>
              <w:t>A Token Ring Bridge is a</w:t>
            </w:r>
            <w:r>
              <w:rPr>
                <w:rFonts w:hint="default"/>
                <w:sz w:val="24"/>
                <w:highlight w:val="yellow"/>
                <w:lang w:val="en-IN"/>
              </w:rPr>
              <w:t xml:space="preserve"> network device that connects two or more token ring networks together, allowing them to communicate with each other</w:t>
            </w:r>
            <w:r>
              <w:rPr>
                <w:rFonts w:hint="default"/>
                <w:sz w:val="24"/>
                <w:lang w:val="en-IN"/>
              </w:rPr>
              <w:t>. Its primary function is to forward frames between the connected networks while maintaining the token passing mechanism and ensuring the integrity of the token ring network.</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Token Ring Bridges operate at the</w:t>
            </w:r>
            <w:r>
              <w:rPr>
                <w:rFonts w:hint="default"/>
                <w:sz w:val="24"/>
                <w:highlight w:val="yellow"/>
                <w:lang w:val="en-IN"/>
              </w:rPr>
              <w:t xml:space="preserve"> data link layer </w:t>
            </w:r>
            <w:r>
              <w:rPr>
                <w:rFonts w:hint="default"/>
                <w:sz w:val="24"/>
                <w:lang w:val="en-IN"/>
              </w:rPr>
              <w:t>(Layer 2) of the OSI model and are responsible for examining the MAC (Media Access Control) addresses of incoming frames, making forwarding decisions, and managing the flow of tokens between the connected networks. They analyze the source and destination MAC addresses in the frames to determine the appropriate destination network and then forward the frames accordingly.</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Token Ring Bridges also play a crucial role in managing the token passing process. They participate in the token ring protocol and ensure that the token circulates among the connected networks, allowing nodes in different networks to access the shared resource and maintain the mutual exclusion mechanism.</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Furthermore, Token Ring Bridges may offer additional features such as filtering, error detection, and network management capabilities. They help segment large token ring networks into smaller, more manageable segments and enable the extension of the network coverage by connecting multiple token ring networks together.</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It's important to note that with the decline in popularity of token ring networks, the use of Token Ring Bridges has also decreased over time. Ethernet-based bridges and switches have become more prevalent due to the widespread adoption of Ethernet as the dominant networking technology.</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numPr>
                <w:ilvl w:val="0"/>
                <w:numId w:val="6"/>
              </w:numPr>
              <w:tabs>
                <w:tab w:val="left" w:pos="703"/>
              </w:tabs>
              <w:spacing w:before="41" w:after="0" w:line="240" w:lineRule="auto"/>
              <w:ind w:left="702" w:right="0" w:hanging="361"/>
              <w:jc w:val="left"/>
              <w:rPr>
                <w:sz w:val="24"/>
              </w:rPr>
            </w:pPr>
            <w:r>
              <w:rPr>
                <w:sz w:val="24"/>
              </w:rPr>
              <w:t>What</w:t>
            </w:r>
            <w:r>
              <w:rPr>
                <w:spacing w:val="-3"/>
                <w:sz w:val="24"/>
              </w:rPr>
              <w:t xml:space="preserve"> </w:t>
            </w:r>
            <w:r>
              <w:rPr>
                <w:sz w:val="24"/>
              </w:rPr>
              <w:t>is</w:t>
            </w:r>
            <w:r>
              <w:rPr>
                <w:spacing w:val="-4"/>
                <w:sz w:val="24"/>
              </w:rPr>
              <w:t xml:space="preserve"> </w:t>
            </w:r>
            <w:r>
              <w:rPr>
                <w:sz w:val="24"/>
              </w:rPr>
              <w:t>the</w:t>
            </w:r>
            <w:r>
              <w:rPr>
                <w:spacing w:val="-1"/>
                <w:sz w:val="24"/>
              </w:rPr>
              <w:t xml:space="preserve"> </w:t>
            </w:r>
            <w:r>
              <w:rPr>
                <w:sz w:val="24"/>
              </w:rPr>
              <w:t>size</w:t>
            </w:r>
            <w:r>
              <w:rPr>
                <w:spacing w:val="-5"/>
                <w:sz w:val="24"/>
              </w:rPr>
              <w:t xml:space="preserve"> </w:t>
            </w:r>
            <w:r>
              <w:rPr>
                <w:sz w:val="24"/>
              </w:rPr>
              <w:t>of</w:t>
            </w:r>
            <w:r>
              <w:rPr>
                <w:spacing w:val="-4"/>
                <w:sz w:val="24"/>
              </w:rPr>
              <w:t xml:space="preserve"> </w:t>
            </w:r>
            <w:r>
              <w:rPr>
                <w:sz w:val="24"/>
              </w:rPr>
              <w:t>token</w:t>
            </w:r>
            <w:r>
              <w:rPr>
                <w:spacing w:val="-7"/>
                <w:sz w:val="24"/>
              </w:rPr>
              <w:t xml:space="preserve"> </w:t>
            </w:r>
            <w:r>
              <w:rPr>
                <w:sz w:val="24"/>
              </w:rPr>
              <w:t>in</w:t>
            </w:r>
            <w:r>
              <w:rPr>
                <w:spacing w:val="-1"/>
                <w:sz w:val="24"/>
              </w:rPr>
              <w:t xml:space="preserve"> </w:t>
            </w:r>
            <w:r>
              <w:rPr>
                <w:sz w:val="24"/>
              </w:rPr>
              <w:t>ring</w:t>
            </w:r>
            <w:r>
              <w:rPr>
                <w:spacing w:val="-9"/>
                <w:sz w:val="24"/>
              </w:rPr>
              <w:t xml:space="preserve"> </w:t>
            </w:r>
            <w:r>
              <w:rPr>
                <w:sz w:val="24"/>
              </w:rPr>
              <w:t>topology?</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highlight w:val="yellow"/>
                <w:lang w:val="en-IN"/>
              </w:rPr>
            </w:pPr>
            <w:r>
              <w:rPr>
                <w:rFonts w:hint="default"/>
                <w:sz w:val="24"/>
                <w:lang w:val="en-IN"/>
              </w:rPr>
              <w:t xml:space="preserve">ANS:   In a token ring network, </w:t>
            </w:r>
            <w:r>
              <w:rPr>
                <w:rFonts w:hint="default"/>
                <w:sz w:val="24"/>
                <w:highlight w:val="yellow"/>
                <w:lang w:val="en-IN"/>
              </w:rPr>
              <w:t>the size of the token refers to the maximum amount of data that can be transmitted within the token frame. The size of the token is typically fixed and determined by the network specifications or standards.</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highlight w:val="yellow"/>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 xml:space="preserve">In the case of Token Ring networks based on the IEEE 802.5 standard, the token size is defined as </w:t>
            </w:r>
            <w:r>
              <w:rPr>
                <w:rFonts w:hint="default"/>
                <w:sz w:val="24"/>
                <w:highlight w:val="yellow"/>
                <w:lang w:val="en-IN"/>
              </w:rPr>
              <w:t>3 bytes or 24 bits.</w:t>
            </w:r>
            <w:r>
              <w:rPr>
                <w:rFonts w:hint="default"/>
                <w:sz w:val="24"/>
                <w:lang w:val="en-IN"/>
              </w:rPr>
              <w:t xml:space="preserve"> These 24 bits include the token control information and other necessary fields within the token frame.</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The token frame structure in a token ring network consists of several fields, including the start delimiter, access control, frame control, destination address, source address, token control, and end delimiter. The token control field specifically carries the information required for the proper circulation and control of the token.</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It's important to note that the size of the token remains constant regardless of the number of devices or nodes in the network. The token is passed from one node to the next in a sequential manner, allowing each node to access the network when it possesses the token.</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r>
              <w:rPr>
                <w:rFonts w:hint="default"/>
                <w:sz w:val="24"/>
                <w:lang w:val="en-IN"/>
              </w:rPr>
              <w:t>Please keep in mind that the specific details of token ring networks may vary depending on the implementation or variations in standards. The information provided here is based on the IEEE 802.5 standard, which was widely used for token ring networks.</w:t>
            </w:r>
          </w:p>
          <w:p>
            <w:pPr>
              <w:pStyle w:val="9"/>
              <w:widowControl w:val="0"/>
              <w:numPr>
                <w:ilvl w:val="0"/>
                <w:numId w:val="0"/>
              </w:numPr>
              <w:tabs>
                <w:tab w:val="left" w:pos="703"/>
              </w:tabs>
              <w:autoSpaceDE w:val="0"/>
              <w:autoSpaceDN w:val="0"/>
              <w:spacing w:before="41" w:after="0" w:line="240" w:lineRule="auto"/>
              <w:ind w:right="0" w:rightChars="0"/>
              <w:jc w:val="left"/>
              <w:rPr>
                <w:rFonts w:hint="default"/>
                <w:sz w:val="24"/>
                <w:lang w:val="en-IN"/>
              </w:rPr>
            </w:pPr>
          </w:p>
          <w:p>
            <w:pPr>
              <w:pStyle w:val="9"/>
              <w:numPr>
                <w:ilvl w:val="0"/>
                <w:numId w:val="6"/>
              </w:numPr>
              <w:tabs>
                <w:tab w:val="left" w:pos="703"/>
              </w:tabs>
              <w:spacing w:before="43" w:after="0" w:line="240" w:lineRule="auto"/>
              <w:ind w:left="702" w:right="0" w:hanging="361"/>
              <w:jc w:val="left"/>
              <w:rPr>
                <w:sz w:val="24"/>
              </w:rPr>
            </w:pPr>
            <w:r>
              <w:rPr>
                <w:sz w:val="24"/>
              </w:rPr>
              <w:t>Which</w:t>
            </w:r>
            <w:r>
              <w:rPr>
                <w:spacing w:val="-4"/>
                <w:sz w:val="24"/>
              </w:rPr>
              <w:t xml:space="preserve"> </w:t>
            </w:r>
            <w:r>
              <w:rPr>
                <w:sz w:val="24"/>
              </w:rPr>
              <w:t>bridge</w:t>
            </w:r>
            <w:r>
              <w:rPr>
                <w:spacing w:val="-4"/>
                <w:sz w:val="24"/>
              </w:rPr>
              <w:t xml:space="preserve"> </w:t>
            </w:r>
            <w:r>
              <w:rPr>
                <w:sz w:val="24"/>
              </w:rPr>
              <w:t>is</w:t>
            </w:r>
            <w:r>
              <w:rPr>
                <w:spacing w:val="-3"/>
                <w:sz w:val="24"/>
              </w:rPr>
              <w:t xml:space="preserve"> </w:t>
            </w:r>
            <w:r>
              <w:rPr>
                <w:sz w:val="24"/>
              </w:rPr>
              <w:t>used</w:t>
            </w:r>
            <w:r>
              <w:rPr>
                <w:spacing w:val="-4"/>
                <w:sz w:val="24"/>
              </w:rPr>
              <w:t xml:space="preserve"> </w:t>
            </w:r>
            <w:r>
              <w:rPr>
                <w:sz w:val="24"/>
              </w:rPr>
              <w:t>in</w:t>
            </w:r>
            <w:r>
              <w:rPr>
                <w:spacing w:val="-4"/>
                <w:sz w:val="24"/>
              </w:rPr>
              <w:t xml:space="preserve"> </w:t>
            </w:r>
            <w:r>
              <w:rPr>
                <w:sz w:val="24"/>
              </w:rPr>
              <w:t>token</w:t>
            </w:r>
            <w:r>
              <w:rPr>
                <w:spacing w:val="-1"/>
                <w:sz w:val="24"/>
              </w:rPr>
              <w:t xml:space="preserve"> </w:t>
            </w:r>
            <w:r>
              <w:rPr>
                <w:sz w:val="24"/>
              </w:rPr>
              <w:t>ring</w:t>
            </w:r>
            <w:r>
              <w:rPr>
                <w:spacing w:val="-4"/>
                <w:sz w:val="24"/>
              </w:rPr>
              <w:t xml:space="preserve"> </w:t>
            </w:r>
            <w:r>
              <w:rPr>
                <w:sz w:val="24"/>
              </w:rPr>
              <w:t>networks?</w:t>
            </w: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r>
              <w:rPr>
                <w:rFonts w:hint="default"/>
                <w:sz w:val="24"/>
                <w:lang w:val="en-IN"/>
              </w:rPr>
              <w:t>ANS: In token ring networks, the bridge used is typically a Token Ring Bridge. A Token Ring Bridge is a network device that connects two or more token ring networks together, allowing them to communicate with each other. Its primary function is to forward frames between the connected networks while maintaining the token passing mechanism and ensuring the integrity of the token ring network.</w:t>
            </w: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r>
              <w:rPr>
                <w:rFonts w:hint="default"/>
                <w:sz w:val="24"/>
                <w:lang w:val="en-IN"/>
              </w:rPr>
              <w:t>Token Ring Bridges operate at the data link layer (Layer 2) of the OSI model and are responsible for examining the MAC (Media Access Control) addresses of incoming frames, making forwarding decisions, and managing the flow of tokens between the connected networks. They analyze the source and destination MAC addresses in the frames to determine the appropriate destination network and then forward the frames accordingly.</w:t>
            </w: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r>
              <w:rPr>
                <w:rFonts w:hint="default"/>
                <w:sz w:val="24"/>
                <w:lang w:val="en-IN"/>
              </w:rPr>
              <w:t>Token Ring Bridges also play a crucial role in managing the token passing process. They participate in the token ring protocol and ensure that the token circulates among the connected networks, allowing nodes in different networks to access the shared resource and maintain the mutual exclusion mechanism.</w:t>
            </w: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r>
              <w:rPr>
                <w:rFonts w:hint="default"/>
                <w:sz w:val="24"/>
                <w:lang w:val="en-IN"/>
              </w:rPr>
              <w:t>Furthermore, Token Ring Bridges may offer additional features such as filtering, error detection, and network management capabilities. They help segment large token ring networks into smaller, more manageable segments and enable the extension of the network coverage by connecting multiple token ring networks together.</w:t>
            </w: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r>
              <w:rPr>
                <w:rFonts w:hint="default"/>
                <w:sz w:val="24"/>
                <w:lang w:val="en-IN"/>
              </w:rPr>
              <w:t>It's important to note that with the decline in popularity of token ring networks, the use of Token Ring Bridges has also decreased over time. Ethernet-based bridges and switches have become more prevalent due to the widespread adoption of Ethernet as the dominant networking technology.</w:t>
            </w:r>
          </w:p>
          <w:p>
            <w:pPr>
              <w:pStyle w:val="9"/>
              <w:widowControl w:val="0"/>
              <w:numPr>
                <w:ilvl w:val="0"/>
                <w:numId w:val="0"/>
              </w:numPr>
              <w:tabs>
                <w:tab w:val="left" w:pos="703"/>
              </w:tabs>
              <w:autoSpaceDE w:val="0"/>
              <w:autoSpaceDN w:val="0"/>
              <w:spacing w:before="43" w:after="0" w:line="240" w:lineRule="auto"/>
              <w:ind w:right="0" w:rightChars="0"/>
              <w:jc w:val="left"/>
              <w:rPr>
                <w:rFonts w:hint="default"/>
                <w:sz w:val="24"/>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5" w:hRule="atLeast"/>
        </w:trPr>
        <w:tc>
          <w:tcPr>
            <w:tcW w:w="685" w:type="dxa"/>
          </w:tcPr>
          <w:p>
            <w:pPr>
              <w:pStyle w:val="9"/>
              <w:spacing w:before="176"/>
              <w:ind w:left="221" w:firstLine="0"/>
              <w:rPr>
                <w:b/>
                <w:sz w:val="24"/>
              </w:rPr>
            </w:pPr>
            <w:r>
              <w:rPr>
                <w:b/>
                <w:sz w:val="24"/>
              </w:rPr>
              <w:t>6.</w:t>
            </w:r>
          </w:p>
        </w:tc>
        <w:tc>
          <w:tcPr>
            <w:tcW w:w="8826" w:type="dxa"/>
          </w:tcPr>
          <w:p>
            <w:pPr>
              <w:pStyle w:val="9"/>
              <w:spacing w:before="176"/>
              <w:ind w:left="90" w:firstLine="0"/>
              <w:rPr>
                <w:b/>
                <w:sz w:val="24"/>
              </w:rPr>
            </w:pPr>
            <w:r>
              <w:rPr>
                <w:b/>
                <w:sz w:val="24"/>
              </w:rPr>
              <w:t>Implement</w:t>
            </w:r>
            <w:r>
              <w:rPr>
                <w:b/>
                <w:spacing w:val="-2"/>
                <w:sz w:val="24"/>
              </w:rPr>
              <w:t xml:space="preserve"> </w:t>
            </w:r>
            <w:r>
              <w:rPr>
                <w:b/>
                <w:sz w:val="24"/>
              </w:rPr>
              <w:t>Bully</w:t>
            </w:r>
            <w:r>
              <w:rPr>
                <w:b/>
                <w:spacing w:val="-3"/>
                <w:sz w:val="24"/>
              </w:rPr>
              <w:t xml:space="preserve"> </w:t>
            </w:r>
            <w:r>
              <w:rPr>
                <w:b/>
                <w:sz w:val="24"/>
              </w:rPr>
              <w:t>and</w:t>
            </w:r>
            <w:r>
              <w:rPr>
                <w:b/>
                <w:spacing w:val="-3"/>
                <w:sz w:val="24"/>
              </w:rPr>
              <w:t xml:space="preserve"> </w:t>
            </w:r>
            <w:r>
              <w:rPr>
                <w:b/>
                <w:sz w:val="24"/>
              </w:rPr>
              <w:t>Ring</w:t>
            </w:r>
            <w:r>
              <w:rPr>
                <w:b/>
                <w:spacing w:val="-1"/>
                <w:sz w:val="24"/>
              </w:rPr>
              <w:t xml:space="preserve"> </w:t>
            </w:r>
            <w:r>
              <w:rPr>
                <w:b/>
                <w:sz w:val="24"/>
              </w:rPr>
              <w:t>algorithm</w:t>
            </w:r>
            <w:r>
              <w:rPr>
                <w:b/>
                <w:spacing w:val="-9"/>
                <w:sz w:val="24"/>
              </w:rPr>
              <w:t xml:space="preserve"> </w:t>
            </w:r>
            <w:r>
              <w:rPr>
                <w:b/>
                <w:sz w:val="24"/>
              </w:rPr>
              <w:t>for</w:t>
            </w:r>
            <w:r>
              <w:rPr>
                <w:b/>
                <w:spacing w:val="-4"/>
                <w:sz w:val="24"/>
              </w:rPr>
              <w:t xml:space="preserve"> </w:t>
            </w:r>
            <w:r>
              <w:rPr>
                <w:b/>
                <w:sz w:val="24"/>
              </w:rPr>
              <w:t>leader election.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4" w:hRule="atLeast"/>
        </w:trPr>
        <w:tc>
          <w:tcPr>
            <w:tcW w:w="685" w:type="dxa"/>
          </w:tcPr>
          <w:p>
            <w:pPr>
              <w:pStyle w:val="9"/>
              <w:spacing w:before="0"/>
              <w:ind w:left="0" w:firstLine="0"/>
              <w:rPr>
                <w:sz w:val="24"/>
              </w:rPr>
            </w:pPr>
          </w:p>
        </w:tc>
        <w:tc>
          <w:tcPr>
            <w:tcW w:w="8826" w:type="dxa"/>
          </w:tcPr>
          <w:p>
            <w:pPr>
              <w:pStyle w:val="9"/>
              <w:numPr>
                <w:ilvl w:val="0"/>
                <w:numId w:val="7"/>
              </w:numPr>
              <w:tabs>
                <w:tab w:val="left" w:pos="703"/>
              </w:tabs>
              <w:spacing w:before="13" w:after="0" w:line="240" w:lineRule="auto"/>
              <w:ind w:left="702" w:right="0" w:hanging="361"/>
              <w:jc w:val="left"/>
              <w:rPr>
                <w:sz w:val="24"/>
              </w:rPr>
            </w:pPr>
            <w:r>
              <w:rPr>
                <w:sz w:val="24"/>
              </w:rPr>
              <w:t>Explain</w:t>
            </w:r>
            <w:r>
              <w:rPr>
                <w:spacing w:val="-4"/>
                <w:sz w:val="24"/>
              </w:rPr>
              <w:t xml:space="preserve"> </w:t>
            </w:r>
            <w:r>
              <w:rPr>
                <w:sz w:val="24"/>
              </w:rPr>
              <w:t>need</w:t>
            </w:r>
            <w:r>
              <w:rPr>
                <w:spacing w:val="-1"/>
                <w:sz w:val="24"/>
              </w:rPr>
              <w:t xml:space="preserve"> </w:t>
            </w:r>
            <w:r>
              <w:rPr>
                <w:sz w:val="24"/>
              </w:rPr>
              <w:t>of</w:t>
            </w:r>
            <w:r>
              <w:rPr>
                <w:spacing w:val="-5"/>
                <w:sz w:val="24"/>
              </w:rPr>
              <w:t xml:space="preserve"> </w:t>
            </w:r>
            <w:r>
              <w:rPr>
                <w:sz w:val="24"/>
              </w:rPr>
              <w:t>election</w:t>
            </w:r>
            <w:r>
              <w:rPr>
                <w:spacing w:val="-1"/>
                <w:sz w:val="24"/>
              </w:rPr>
              <w:t xml:space="preserve"> </w:t>
            </w:r>
            <w:r>
              <w:rPr>
                <w:sz w:val="24"/>
              </w:rPr>
              <w:t>in</w:t>
            </w:r>
            <w:r>
              <w:rPr>
                <w:spacing w:val="-1"/>
                <w:sz w:val="24"/>
              </w:rPr>
              <w:t xml:space="preserve"> </w:t>
            </w:r>
            <w:r>
              <w:rPr>
                <w:sz w:val="24"/>
              </w:rPr>
              <w:t>a</w:t>
            </w:r>
            <w:r>
              <w:rPr>
                <w:spacing w:val="-6"/>
                <w:sz w:val="24"/>
              </w:rPr>
              <w:t xml:space="preserve"> </w:t>
            </w:r>
            <w:r>
              <w:rPr>
                <w:sz w:val="24"/>
              </w:rPr>
              <w:t>network.</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ANS:   In a network, the need for an election arises in various scenarios when there is a requirement to select a leader or coordinator among a group of network nodes or processes. The election process helps establish a single node as the leader or coordinator, responsible for performing certain tasks or making critical decisions within the network. Here are some common reasons for conducting an election in a network:</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1. Failure Detection and Recovery: In distributed systems, nodes may fail due to hardware failures, software crashes, or network disruptions. When a node fails, it is crucial to identify and replace it with a new node to maintain the system's functionality. An election process can be used to elect a new leader or coordinator to take over the responsibilities of the failed node.</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2. Load Balancing: In networks with distributed resources or tasks, it may be desirable to distribute the workload evenly among the nodes. An election process can be employed to select a leader or coordinator that dynamically assigns tasks or redistributes resources to achieve load balancing.</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3. Consensus or Decision Making: In certain scenarios, a network may require a single node to make critical decisions or reach a consensus among multiple nodes. An election process helps select a leader or coordinator with decision-making authority to ensure efficient and coordinated operations within the network.</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4. Resource Allocation: In networks with limited resources, such as shared databases or communication channels, an election process can be used to determine which node or process gets exclusive access to those resources. The elected leader or coordinator can allocate the resources based on predefined policies or criteria.</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5. Hierarchical Organization: In networks that follow a hierarchical structure, an election process helps establish the hierarchy by selecting leaders or coordinators at different levels. This facilitates efficient communication and coordination within the network, as well as delegation of responsibilities to appropriate nodes.</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r>
              <w:rPr>
                <w:rFonts w:hint="default"/>
                <w:sz w:val="24"/>
                <w:lang w:val="en-IN"/>
              </w:rPr>
              <w:t>The specific requirements for conducting an election in a network depend on the network architecture, the nature of the tasks or resources involved, and the desired system behavior. Different election algorithms and protocols, such as leader election algorithms, can be implemented to address the specific needs of the network and achieve a fair and efficient selection of leaders or coordinators.</w:t>
            </w:r>
          </w:p>
          <w:p>
            <w:pPr>
              <w:pStyle w:val="9"/>
              <w:widowControl w:val="0"/>
              <w:numPr>
                <w:ilvl w:val="0"/>
                <w:numId w:val="0"/>
              </w:numPr>
              <w:tabs>
                <w:tab w:val="left" w:pos="703"/>
              </w:tabs>
              <w:autoSpaceDE w:val="0"/>
              <w:autoSpaceDN w:val="0"/>
              <w:spacing w:before="13" w:after="0" w:line="240" w:lineRule="auto"/>
              <w:ind w:right="0" w:rightChars="0"/>
              <w:jc w:val="left"/>
              <w:rPr>
                <w:rFonts w:hint="default"/>
                <w:sz w:val="24"/>
                <w:lang w:val="en-IN"/>
              </w:rPr>
            </w:pPr>
          </w:p>
          <w:p>
            <w:pPr>
              <w:pStyle w:val="9"/>
              <w:numPr>
                <w:ilvl w:val="0"/>
                <w:numId w:val="7"/>
              </w:numPr>
              <w:tabs>
                <w:tab w:val="left" w:pos="703"/>
              </w:tabs>
              <w:spacing w:before="43" w:after="0" w:line="240" w:lineRule="auto"/>
              <w:ind w:left="702" w:right="0" w:hanging="361"/>
              <w:jc w:val="left"/>
              <w:rPr>
                <w:sz w:val="24"/>
                <w:highlight w:val="yellow"/>
              </w:rPr>
            </w:pPr>
            <w:r>
              <w:rPr>
                <w:sz w:val="24"/>
                <w:highlight w:val="yellow"/>
              </w:rPr>
              <w:t>Difference</w:t>
            </w:r>
            <w:r>
              <w:rPr>
                <w:spacing w:val="-2"/>
                <w:sz w:val="24"/>
                <w:highlight w:val="yellow"/>
              </w:rPr>
              <w:t xml:space="preserve"> </w:t>
            </w:r>
            <w:r>
              <w:rPr>
                <w:sz w:val="24"/>
                <w:highlight w:val="yellow"/>
              </w:rPr>
              <w:t>between</w:t>
            </w:r>
            <w:r>
              <w:rPr>
                <w:spacing w:val="1"/>
                <w:sz w:val="24"/>
                <w:highlight w:val="yellow"/>
              </w:rPr>
              <w:t xml:space="preserve"> </w:t>
            </w:r>
            <w:r>
              <w:rPr>
                <w:sz w:val="24"/>
                <w:highlight w:val="yellow"/>
              </w:rPr>
              <w:t>Bully</w:t>
            </w:r>
            <w:r>
              <w:rPr>
                <w:spacing w:val="-5"/>
                <w:sz w:val="24"/>
                <w:highlight w:val="yellow"/>
              </w:rPr>
              <w:t xml:space="preserve"> </w:t>
            </w:r>
            <w:r>
              <w:rPr>
                <w:sz w:val="24"/>
                <w:highlight w:val="yellow"/>
              </w:rPr>
              <w:t>and</w:t>
            </w:r>
            <w:r>
              <w:rPr>
                <w:spacing w:val="-4"/>
                <w:sz w:val="24"/>
                <w:highlight w:val="yellow"/>
              </w:rPr>
              <w:t xml:space="preserve"> </w:t>
            </w:r>
            <w:r>
              <w:rPr>
                <w:sz w:val="24"/>
                <w:highlight w:val="yellow"/>
              </w:rPr>
              <w:t>Ring</w:t>
            </w:r>
            <w:r>
              <w:rPr>
                <w:spacing w:val="-6"/>
                <w:sz w:val="24"/>
                <w:highlight w:val="yellow"/>
              </w:rPr>
              <w:t xml:space="preserve"> </w:t>
            </w:r>
            <w:r>
              <w:rPr>
                <w:sz w:val="24"/>
                <w:highlight w:val="yellow"/>
              </w:rPr>
              <w:t>algorithm</w:t>
            </w:r>
            <w:r>
              <w:rPr>
                <w:spacing w:val="-5"/>
                <w:sz w:val="24"/>
                <w:highlight w:val="yellow"/>
              </w:rPr>
              <w:t xml:space="preserve"> </w:t>
            </w:r>
            <w:r>
              <w:rPr>
                <w:sz w:val="24"/>
                <w:highlight w:val="yellow"/>
              </w:rPr>
              <w:t>for</w:t>
            </w:r>
            <w:r>
              <w:rPr>
                <w:spacing w:val="-3"/>
                <w:sz w:val="24"/>
                <w:highlight w:val="yellow"/>
              </w:rPr>
              <w:t xml:space="preserve"> </w:t>
            </w:r>
            <w:r>
              <w:rPr>
                <w:sz w:val="24"/>
                <w:highlight w:val="yellow"/>
              </w:rPr>
              <w:t>leader</w:t>
            </w:r>
            <w:r>
              <w:rPr>
                <w:spacing w:val="-5"/>
                <w:sz w:val="24"/>
                <w:highlight w:val="yellow"/>
              </w:rPr>
              <w:t xml:space="preserve"> </w:t>
            </w:r>
            <w:r>
              <w:rPr>
                <w:sz w:val="24"/>
                <w:highlight w:val="yellow"/>
              </w:rPr>
              <w:t>election</w:t>
            </w:r>
          </w:p>
          <w:p>
            <w:pPr>
              <w:bidi w:val="0"/>
              <w:rPr>
                <w:rFonts w:hint="default"/>
                <w:lang w:val="en-IN"/>
              </w:rPr>
            </w:pPr>
            <w:r>
              <w:rPr>
                <w:rFonts w:hint="default"/>
                <w:lang w:val="en-IN"/>
              </w:rPr>
              <w:t>ANS:   The Bully algorithm and the Ring algorithm are two popular algorithms used for leader election in distributed systems. Here are the key differences between these two algorithms:</w:t>
            </w:r>
          </w:p>
          <w:p>
            <w:pPr>
              <w:bidi w:val="0"/>
              <w:rPr>
                <w:rFonts w:hint="default"/>
                <w:lang w:val="en-IN"/>
              </w:rPr>
            </w:pPr>
          </w:p>
          <w:p>
            <w:pPr>
              <w:bidi w:val="0"/>
              <w:rPr>
                <w:rFonts w:hint="default"/>
                <w:lang w:val="en-IN"/>
              </w:rPr>
            </w:pPr>
            <w:r>
              <w:rPr>
                <w:rFonts w:hint="default"/>
                <w:lang w:val="en-IN"/>
              </w:rPr>
              <w:t xml:space="preserve">1. </w:t>
            </w:r>
            <w:r>
              <w:rPr>
                <w:rFonts w:hint="default"/>
                <w:highlight w:val="yellow"/>
                <w:lang w:val="en-IN"/>
              </w:rPr>
              <w:t xml:space="preserve">Communication </w:t>
            </w:r>
            <w:r>
              <w:rPr>
                <w:rFonts w:hint="default"/>
                <w:lang w:val="en-IN"/>
              </w:rPr>
              <w:t>Structure:</w:t>
            </w:r>
          </w:p>
          <w:p>
            <w:pPr>
              <w:bidi w:val="0"/>
              <w:rPr>
                <w:rFonts w:hint="default"/>
                <w:lang w:val="en-IN"/>
              </w:rPr>
            </w:pPr>
            <w:r>
              <w:rPr>
                <w:rFonts w:hint="default"/>
                <w:lang w:val="en-IN"/>
              </w:rPr>
              <w:t xml:space="preserve">   - Bully Algorithm: In the Bully algorithm, nodes communicate directly with each other in a peer-to-peer manner. When a higher-ranked node fails to respond to an election message, the initiating node assumes that it has failed and proceeds with the election.</w:t>
            </w:r>
          </w:p>
          <w:p>
            <w:pPr>
              <w:bidi w:val="0"/>
              <w:rPr>
                <w:rFonts w:hint="default"/>
                <w:lang w:val="en-IN"/>
              </w:rPr>
            </w:pPr>
            <w:r>
              <w:rPr>
                <w:rFonts w:hint="default"/>
                <w:lang w:val="en-IN"/>
              </w:rPr>
              <w:t xml:space="preserve">   - Ring Algorithm: In the Ring algorithm, nodes are organized in a logical ring structure, where each node communicates only with its immediate neighbors. The election message travels in a ring fashion, passing from one node to the next until it reaches the node with the highest priority.</w:t>
            </w:r>
          </w:p>
          <w:p>
            <w:pPr>
              <w:bidi w:val="0"/>
              <w:rPr>
                <w:rFonts w:hint="default"/>
                <w:lang w:val="en-IN"/>
              </w:rPr>
            </w:pPr>
          </w:p>
          <w:p>
            <w:pPr>
              <w:bidi w:val="0"/>
              <w:rPr>
                <w:rFonts w:hint="default"/>
                <w:lang w:val="en-IN"/>
              </w:rPr>
            </w:pPr>
            <w:r>
              <w:rPr>
                <w:rFonts w:hint="default"/>
                <w:lang w:val="en-IN"/>
              </w:rPr>
              <w:t xml:space="preserve">2. </w:t>
            </w:r>
            <w:r>
              <w:rPr>
                <w:rFonts w:hint="default"/>
                <w:highlight w:val="yellow"/>
                <w:lang w:val="en-IN"/>
              </w:rPr>
              <w:t>Node Selection</w:t>
            </w:r>
            <w:r>
              <w:rPr>
                <w:rFonts w:hint="default"/>
                <w:lang w:val="en-IN"/>
              </w:rPr>
              <w:t>:</w:t>
            </w:r>
          </w:p>
          <w:p>
            <w:pPr>
              <w:bidi w:val="0"/>
              <w:rPr>
                <w:rFonts w:hint="default"/>
                <w:lang w:val="en-IN"/>
              </w:rPr>
            </w:pPr>
            <w:r>
              <w:rPr>
                <w:rFonts w:hint="default"/>
                <w:lang w:val="en-IN"/>
              </w:rPr>
              <w:t xml:space="preserve">   - Bully Algorithm: The Bully algorithm starts an election when a higher-ranked node detects the absence of the leader or coordinator. The highest-ranked node in the network initiates the election by sending election messages to lower-ranked nodes and waits for responses. If no response is received within a certain timeframe, the initiating node declares itself as the new leader.</w:t>
            </w:r>
          </w:p>
          <w:p>
            <w:pPr>
              <w:bidi w:val="0"/>
              <w:rPr>
                <w:rFonts w:hint="default"/>
                <w:lang w:val="en-IN"/>
              </w:rPr>
            </w:pPr>
            <w:r>
              <w:rPr>
                <w:rFonts w:hint="default"/>
                <w:lang w:val="en-IN"/>
              </w:rPr>
              <w:t xml:space="preserve">   - Ring Algorithm: The Ring algorithm relies on a predefined order or priority of nodes in the logical ring. When a node detects the absence of the leader, it sends an election message to its immediate successor. The election message circulates around the ring until it reaches the node with the highest priority, which becomes the new leader.</w:t>
            </w:r>
          </w:p>
          <w:p>
            <w:pPr>
              <w:bidi w:val="0"/>
              <w:rPr>
                <w:rFonts w:hint="default"/>
                <w:lang w:val="en-IN"/>
              </w:rPr>
            </w:pPr>
          </w:p>
          <w:p>
            <w:pPr>
              <w:bidi w:val="0"/>
              <w:rPr>
                <w:rFonts w:hint="default"/>
                <w:lang w:val="en-IN"/>
              </w:rPr>
            </w:pPr>
            <w:r>
              <w:rPr>
                <w:rFonts w:hint="default"/>
                <w:lang w:val="en-IN"/>
              </w:rPr>
              <w:t>3. Fault Handling:</w:t>
            </w:r>
          </w:p>
          <w:p>
            <w:pPr>
              <w:bidi w:val="0"/>
              <w:rPr>
                <w:rFonts w:hint="default"/>
                <w:lang w:val="en-IN"/>
              </w:rPr>
            </w:pPr>
            <w:r>
              <w:rPr>
                <w:rFonts w:hint="default"/>
                <w:lang w:val="en-IN"/>
              </w:rPr>
              <w:t xml:space="preserve">   - Bully Algorithm: In the Bully algorithm, if a higher-ranked node becomes active again after a failure, it may challenge the new leader by sending an "alive" message. If the new leader is lower in rank, it will step down and acknowledge the reactivated node as the leader.</w:t>
            </w:r>
          </w:p>
          <w:p>
            <w:pPr>
              <w:bidi w:val="0"/>
              <w:rPr>
                <w:rFonts w:hint="default"/>
                <w:lang w:val="en-IN"/>
              </w:rPr>
            </w:pPr>
            <w:r>
              <w:rPr>
                <w:rFonts w:hint="default"/>
                <w:lang w:val="en-IN"/>
              </w:rPr>
              <w:t xml:space="preserve">   - Ring Algorithm: In the Ring algorithm, if a node detects the presence of the leader again, it stops the election process and recognizes the existing leader.</w:t>
            </w:r>
          </w:p>
          <w:p>
            <w:pPr>
              <w:bidi w:val="0"/>
              <w:rPr>
                <w:rFonts w:hint="default"/>
                <w:lang w:val="en-IN"/>
              </w:rPr>
            </w:pPr>
          </w:p>
          <w:p>
            <w:pPr>
              <w:bidi w:val="0"/>
              <w:rPr>
                <w:rFonts w:hint="default"/>
                <w:lang w:val="en-IN"/>
              </w:rPr>
            </w:pPr>
            <w:r>
              <w:rPr>
                <w:rFonts w:hint="default"/>
                <w:lang w:val="en-IN"/>
              </w:rPr>
              <w:t>4. Scalability:</w:t>
            </w:r>
          </w:p>
          <w:p>
            <w:pPr>
              <w:bidi w:val="0"/>
              <w:rPr>
                <w:rFonts w:hint="default"/>
                <w:lang w:val="en-IN"/>
              </w:rPr>
            </w:pPr>
            <w:r>
              <w:rPr>
                <w:rFonts w:hint="default"/>
                <w:lang w:val="en-IN"/>
              </w:rPr>
              <w:t xml:space="preserve">   - Bully Algorithm: The Bully algorithm is not suitable for large-scale distributed systems as it requires direct communication between nodes. The time complexity of the algorithm is proportional to the number of nodes.</w:t>
            </w:r>
          </w:p>
          <w:p>
            <w:pPr>
              <w:bidi w:val="0"/>
              <w:rPr>
                <w:rFonts w:hint="default"/>
                <w:lang w:val="en-IN"/>
              </w:rPr>
            </w:pPr>
            <w:r>
              <w:rPr>
                <w:rFonts w:hint="default"/>
                <w:lang w:val="en-IN"/>
              </w:rPr>
              <w:t xml:space="preserve">   - Ring Algorithm: The Ring algorithm is more scalable as nodes only communicate with their immediate neighbors. The time complexity of the algorithm is proportional to the number of nodes in the ring.</w:t>
            </w:r>
          </w:p>
          <w:p>
            <w:pPr>
              <w:bidi w:val="0"/>
              <w:rPr>
                <w:rFonts w:hint="default"/>
                <w:lang w:val="en-IN"/>
              </w:rPr>
            </w:pPr>
          </w:p>
          <w:p>
            <w:pPr>
              <w:bidi w:val="0"/>
              <w:rPr>
                <w:rFonts w:hint="default"/>
                <w:lang w:val="en-IN"/>
              </w:rPr>
            </w:pPr>
            <w:r>
              <w:rPr>
                <w:rFonts w:hint="default"/>
                <w:lang w:val="en-I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93" w:hRule="atLeast"/>
        </w:trPr>
        <w:tc>
          <w:tcPr>
            <w:tcW w:w="685" w:type="dxa"/>
          </w:tcPr>
          <w:p>
            <w:pPr>
              <w:pStyle w:val="9"/>
              <w:spacing w:before="176"/>
              <w:ind w:left="200" w:firstLine="0"/>
              <w:rPr>
                <w:b/>
                <w:sz w:val="24"/>
              </w:rPr>
            </w:pPr>
            <w:r>
              <w:rPr>
                <w:b/>
                <w:sz w:val="24"/>
              </w:rPr>
              <w:t>7.</w:t>
            </w:r>
          </w:p>
        </w:tc>
        <w:tc>
          <w:tcPr>
            <w:tcW w:w="8826" w:type="dxa"/>
          </w:tcPr>
          <w:p>
            <w:pPr>
              <w:pStyle w:val="9"/>
              <w:spacing w:before="142" w:line="310" w:lineRule="atLeast"/>
              <w:ind w:left="90" w:firstLine="0"/>
              <w:rPr>
                <w:b/>
                <w:sz w:val="24"/>
              </w:rPr>
            </w:pPr>
            <w:r>
              <w:rPr>
                <w:b/>
                <w:sz w:val="24"/>
              </w:rPr>
              <w:t>Create</w:t>
            </w:r>
            <w:r>
              <w:rPr>
                <w:b/>
                <w:spacing w:val="16"/>
                <w:sz w:val="24"/>
              </w:rPr>
              <w:t xml:space="preserve"> </w:t>
            </w:r>
            <w:r>
              <w:rPr>
                <w:b/>
                <w:sz w:val="24"/>
              </w:rPr>
              <w:t>a</w:t>
            </w:r>
            <w:r>
              <w:rPr>
                <w:b/>
                <w:spacing w:val="15"/>
                <w:sz w:val="24"/>
              </w:rPr>
              <w:t xml:space="preserve"> </w:t>
            </w:r>
            <w:r>
              <w:rPr>
                <w:b/>
                <w:sz w:val="24"/>
              </w:rPr>
              <w:t>simple</w:t>
            </w:r>
            <w:r>
              <w:rPr>
                <w:b/>
                <w:spacing w:val="16"/>
                <w:sz w:val="24"/>
              </w:rPr>
              <w:t xml:space="preserve"> </w:t>
            </w:r>
            <w:r>
              <w:rPr>
                <w:b/>
                <w:sz w:val="24"/>
              </w:rPr>
              <w:t>web</w:t>
            </w:r>
            <w:r>
              <w:rPr>
                <w:b/>
                <w:spacing w:val="20"/>
                <w:sz w:val="24"/>
              </w:rPr>
              <w:t xml:space="preserve"> </w:t>
            </w:r>
            <w:r>
              <w:rPr>
                <w:b/>
                <w:sz w:val="24"/>
              </w:rPr>
              <w:t>service</w:t>
            </w:r>
            <w:r>
              <w:rPr>
                <w:b/>
                <w:spacing w:val="20"/>
                <w:sz w:val="24"/>
              </w:rPr>
              <w:t xml:space="preserve"> </w:t>
            </w:r>
            <w:r>
              <w:rPr>
                <w:b/>
                <w:sz w:val="24"/>
              </w:rPr>
              <w:t>and</w:t>
            </w:r>
            <w:r>
              <w:rPr>
                <w:b/>
                <w:spacing w:val="18"/>
                <w:sz w:val="24"/>
              </w:rPr>
              <w:t xml:space="preserve"> </w:t>
            </w:r>
            <w:r>
              <w:rPr>
                <w:b/>
                <w:sz w:val="24"/>
              </w:rPr>
              <w:t>write</w:t>
            </w:r>
            <w:r>
              <w:rPr>
                <w:b/>
                <w:spacing w:val="14"/>
                <w:sz w:val="24"/>
              </w:rPr>
              <w:t xml:space="preserve"> </w:t>
            </w:r>
            <w:r>
              <w:rPr>
                <w:b/>
                <w:sz w:val="24"/>
              </w:rPr>
              <w:t>any</w:t>
            </w:r>
            <w:r>
              <w:rPr>
                <w:b/>
                <w:spacing w:val="18"/>
                <w:sz w:val="24"/>
              </w:rPr>
              <w:t xml:space="preserve"> </w:t>
            </w:r>
            <w:r>
              <w:rPr>
                <w:b/>
                <w:sz w:val="24"/>
              </w:rPr>
              <w:t>distributed</w:t>
            </w:r>
            <w:r>
              <w:rPr>
                <w:b/>
                <w:spacing w:val="21"/>
                <w:sz w:val="24"/>
              </w:rPr>
              <w:t xml:space="preserve"> </w:t>
            </w:r>
            <w:r>
              <w:rPr>
                <w:b/>
                <w:sz w:val="24"/>
              </w:rPr>
              <w:t>application</w:t>
            </w:r>
            <w:r>
              <w:rPr>
                <w:b/>
                <w:spacing w:val="20"/>
                <w:sz w:val="24"/>
              </w:rPr>
              <w:t xml:space="preserve"> </w:t>
            </w:r>
            <w:r>
              <w:rPr>
                <w:b/>
                <w:sz w:val="24"/>
              </w:rPr>
              <w:t>to</w:t>
            </w:r>
            <w:r>
              <w:rPr>
                <w:b/>
                <w:spacing w:val="13"/>
                <w:sz w:val="24"/>
              </w:rPr>
              <w:t xml:space="preserve"> </w:t>
            </w:r>
            <w:r>
              <w:rPr>
                <w:b/>
                <w:sz w:val="24"/>
              </w:rPr>
              <w:t>consume</w:t>
            </w:r>
            <w:r>
              <w:rPr>
                <w:b/>
                <w:spacing w:val="16"/>
                <w:sz w:val="24"/>
              </w:rPr>
              <w:t xml:space="preserve"> </w:t>
            </w:r>
            <w:r>
              <w:rPr>
                <w:b/>
                <w:sz w:val="24"/>
              </w:rPr>
              <w:t>the</w:t>
            </w:r>
            <w:r>
              <w:rPr>
                <w:b/>
                <w:spacing w:val="-57"/>
                <w:sz w:val="24"/>
              </w:rPr>
              <w:t xml:space="preserve"> </w:t>
            </w:r>
            <w:r>
              <w:rPr>
                <w:b/>
                <w:sz w:val="24"/>
              </w:rPr>
              <w:t>web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23" w:hRule="atLeast"/>
        </w:trPr>
        <w:tc>
          <w:tcPr>
            <w:tcW w:w="685" w:type="dxa"/>
          </w:tcPr>
          <w:p>
            <w:pPr>
              <w:pStyle w:val="9"/>
              <w:spacing w:before="0"/>
              <w:ind w:left="0" w:firstLine="0"/>
              <w:rPr>
                <w:sz w:val="24"/>
              </w:rPr>
            </w:pPr>
          </w:p>
        </w:tc>
        <w:tc>
          <w:tcPr>
            <w:tcW w:w="8826" w:type="dxa"/>
          </w:tcPr>
          <w:p>
            <w:pPr>
              <w:pStyle w:val="9"/>
              <w:numPr>
                <w:ilvl w:val="0"/>
                <w:numId w:val="8"/>
              </w:numPr>
              <w:tabs>
                <w:tab w:val="left" w:pos="703"/>
              </w:tabs>
              <w:spacing w:before="14" w:after="0" w:line="240" w:lineRule="auto"/>
              <w:ind w:left="702" w:right="0" w:hanging="361"/>
              <w:jc w:val="left"/>
              <w:rPr>
                <w:sz w:val="24"/>
              </w:rPr>
            </w:pPr>
            <w:r>
              <w:rPr>
                <w:sz w:val="24"/>
              </w:rPr>
              <w:t>Explain</w:t>
            </w:r>
            <w:r>
              <w:rPr>
                <w:spacing w:val="-5"/>
                <w:sz w:val="24"/>
              </w:rPr>
              <w:t xml:space="preserve"> </w:t>
            </w:r>
            <w:r>
              <w:rPr>
                <w:sz w:val="24"/>
              </w:rPr>
              <w:t>Web</w:t>
            </w:r>
            <w:r>
              <w:rPr>
                <w:spacing w:val="-3"/>
                <w:sz w:val="24"/>
              </w:rPr>
              <w:t xml:space="preserve"> </w:t>
            </w:r>
            <w:r>
              <w:rPr>
                <w:sz w:val="24"/>
              </w:rPr>
              <w:t>Service</w:t>
            </w:r>
            <w:r>
              <w:rPr>
                <w:spacing w:val="-8"/>
                <w:sz w:val="24"/>
              </w:rPr>
              <w:t xml:space="preserve"> </w:t>
            </w:r>
            <w:r>
              <w:rPr>
                <w:sz w:val="24"/>
              </w:rPr>
              <w:t>Definition</w:t>
            </w:r>
            <w:r>
              <w:rPr>
                <w:spacing w:val="-3"/>
                <w:sz w:val="24"/>
              </w:rPr>
              <w:t xml:space="preserve"> </w:t>
            </w:r>
            <w:r>
              <w:rPr>
                <w:sz w:val="24"/>
              </w:rPr>
              <w:t>Language</w:t>
            </w:r>
            <w:r>
              <w:rPr>
                <w:spacing w:val="-7"/>
                <w:sz w:val="24"/>
              </w:rPr>
              <w:t xml:space="preserve"> </w:t>
            </w:r>
            <w:r>
              <w:rPr>
                <w:sz w:val="24"/>
              </w:rPr>
              <w:t>(WSDL).</w:t>
            </w:r>
          </w:p>
          <w:p>
            <w:pPr>
              <w:pStyle w:val="9"/>
              <w:numPr>
                <w:ilvl w:val="0"/>
                <w:numId w:val="8"/>
              </w:numPr>
              <w:tabs>
                <w:tab w:val="left" w:pos="703"/>
              </w:tabs>
              <w:spacing w:before="14" w:after="0" w:line="240" w:lineRule="auto"/>
              <w:ind w:left="702" w:right="0" w:hanging="361"/>
              <w:jc w:val="left"/>
              <w:rPr>
                <w:sz w:val="24"/>
              </w:rPr>
            </w:pPr>
            <w:r>
              <w:rPr>
                <w:rFonts w:hint="default"/>
                <w:sz w:val="24"/>
              </w:rPr>
              <w:t>Web Service Definition Language (WSDL) is an XML-based language used to describe the interface and functionalities of a web service. It provides a standardized format for defining operations, message formats, protocols, and endpoints. WSDL allows clients to understand and interact with web services by providing a machine-readable description. It acts as a contract between the web service provider and the client, enabling interoperability and integration between different systems.</w:t>
            </w:r>
          </w:p>
          <w:p>
            <w:pPr>
              <w:pStyle w:val="9"/>
              <w:numPr>
                <w:ilvl w:val="0"/>
                <w:numId w:val="8"/>
              </w:numPr>
              <w:tabs>
                <w:tab w:val="left" w:pos="703"/>
              </w:tabs>
              <w:spacing w:before="41" w:after="0" w:line="240" w:lineRule="auto"/>
              <w:ind w:left="702" w:right="0" w:hanging="361"/>
              <w:jc w:val="left"/>
              <w:rPr>
                <w:sz w:val="24"/>
              </w:rPr>
            </w:pPr>
            <w:r>
              <w:fldChar w:fldCharType="begin"/>
            </w:r>
            <w:r>
              <w:instrText xml:space="preserve"> HYPERLINK "http://devinterviewquestions.com/dotNet/framework/webservices.html" \h </w:instrText>
            </w:r>
            <w:r>
              <w:fldChar w:fldCharType="separate"/>
            </w:r>
            <w:r>
              <w:rPr>
                <w:sz w:val="24"/>
              </w:rPr>
              <w:t>How</w:t>
            </w:r>
            <w:r>
              <w:rPr>
                <w:spacing w:val="-2"/>
                <w:sz w:val="24"/>
              </w:rPr>
              <w:t xml:space="preserve"> </w:t>
            </w:r>
            <w:r>
              <w:rPr>
                <w:sz w:val="24"/>
              </w:rPr>
              <w:t>to</w:t>
            </w:r>
            <w:r>
              <w:rPr>
                <w:spacing w:val="-1"/>
                <w:sz w:val="24"/>
              </w:rPr>
              <w:t xml:space="preserve"> </w:t>
            </w:r>
            <w:r>
              <w:rPr>
                <w:sz w:val="24"/>
              </w:rPr>
              <w:t>make</w:t>
            </w:r>
            <w:r>
              <w:rPr>
                <w:spacing w:val="-2"/>
                <w:sz w:val="24"/>
              </w:rPr>
              <w:t xml:space="preserve"> </w:t>
            </w:r>
            <w:r>
              <w:rPr>
                <w:sz w:val="24"/>
              </w:rPr>
              <w:t>a</w:t>
            </w:r>
            <w:r>
              <w:rPr>
                <w:spacing w:val="-4"/>
                <w:sz w:val="24"/>
              </w:rPr>
              <w:t xml:space="preserve"> </w:t>
            </w:r>
            <w:r>
              <w:rPr>
                <w:sz w:val="24"/>
              </w:rPr>
              <w:t>class</w:t>
            </w:r>
            <w:r>
              <w:rPr>
                <w:spacing w:val="-1"/>
                <w:sz w:val="24"/>
              </w:rPr>
              <w:t xml:space="preserve"> </w:t>
            </w:r>
            <w:r>
              <w:rPr>
                <w:sz w:val="24"/>
              </w:rPr>
              <w:t>accessible</w:t>
            </w:r>
            <w:r>
              <w:rPr>
                <w:spacing w:val="-1"/>
                <w:sz w:val="24"/>
              </w:rPr>
              <w:t xml:space="preserve"> </w:t>
            </w:r>
            <w:r>
              <w:rPr>
                <w:sz w:val="24"/>
              </w:rPr>
              <w:t>as</w:t>
            </w:r>
            <w:r>
              <w:rPr>
                <w:spacing w:val="-5"/>
                <w:sz w:val="24"/>
              </w:rPr>
              <w:t xml:space="preserve"> </w:t>
            </w:r>
            <w:r>
              <w:rPr>
                <w:sz w:val="24"/>
              </w:rPr>
              <w:t>a</w:t>
            </w:r>
            <w:r>
              <w:rPr>
                <w:spacing w:val="-5"/>
                <w:sz w:val="24"/>
              </w:rPr>
              <w:t xml:space="preserve"> </w:t>
            </w:r>
            <w:r>
              <w:rPr>
                <w:sz w:val="24"/>
              </w:rPr>
              <w:t>web</w:t>
            </w:r>
            <w:r>
              <w:rPr>
                <w:spacing w:val="-1"/>
                <w:sz w:val="24"/>
              </w:rPr>
              <w:t xml:space="preserve"> </w:t>
            </w:r>
            <w:r>
              <w:rPr>
                <w:sz w:val="24"/>
              </w:rPr>
              <w:t>service?</w:t>
            </w:r>
            <w:r>
              <w:rPr>
                <w:sz w:val="24"/>
              </w:rPr>
              <w:fldChar w:fldCharType="end"/>
            </w:r>
          </w:p>
          <w:p>
            <w:pPr>
              <w:pStyle w:val="9"/>
              <w:numPr>
                <w:ilvl w:val="0"/>
                <w:numId w:val="8"/>
              </w:numPr>
              <w:tabs>
                <w:tab w:val="left" w:pos="703"/>
              </w:tabs>
              <w:spacing w:before="41" w:after="0" w:line="240" w:lineRule="auto"/>
              <w:ind w:left="702" w:right="0" w:hanging="361"/>
              <w:jc w:val="left"/>
              <w:rPr>
                <w:rFonts w:hint="default"/>
                <w:sz w:val="24"/>
              </w:rPr>
            </w:pPr>
            <w:r>
              <w:rPr>
                <w:rFonts w:hint="default"/>
                <w:sz w:val="24"/>
              </w:rPr>
              <w:t>To make a class accessible as a web service, you typically need to follow these steps:</w:t>
            </w:r>
          </w:p>
          <w:p>
            <w:pPr>
              <w:pStyle w:val="9"/>
              <w:numPr>
                <w:ilvl w:val="0"/>
                <w:numId w:val="8"/>
              </w:numPr>
              <w:tabs>
                <w:tab w:val="left" w:pos="703"/>
              </w:tabs>
              <w:spacing w:before="41" w:after="0" w:line="240" w:lineRule="auto"/>
              <w:ind w:left="702" w:right="0" w:hanging="361"/>
              <w:jc w:val="left"/>
              <w:rPr>
                <w:rFonts w:hint="default"/>
                <w:sz w:val="24"/>
              </w:rPr>
            </w:pPr>
          </w:p>
          <w:p>
            <w:pPr>
              <w:pStyle w:val="9"/>
              <w:numPr>
                <w:ilvl w:val="0"/>
                <w:numId w:val="8"/>
              </w:numPr>
              <w:tabs>
                <w:tab w:val="left" w:pos="703"/>
              </w:tabs>
              <w:spacing w:before="41" w:after="0" w:line="240" w:lineRule="auto"/>
              <w:ind w:left="702" w:right="0" w:hanging="361"/>
              <w:jc w:val="left"/>
              <w:rPr>
                <w:rFonts w:hint="default"/>
                <w:sz w:val="24"/>
              </w:rPr>
            </w:pPr>
            <w:r>
              <w:rPr>
                <w:rFonts w:hint="default"/>
                <w:sz w:val="24"/>
              </w:rPr>
              <w:t>1. Define the functionality: Determine the operations and functionality you want to expose through the web service. Identify the methods and data that clients should be able to interact with.</w:t>
            </w:r>
          </w:p>
          <w:p>
            <w:pPr>
              <w:pStyle w:val="9"/>
              <w:numPr>
                <w:ilvl w:val="0"/>
                <w:numId w:val="8"/>
              </w:numPr>
              <w:tabs>
                <w:tab w:val="left" w:pos="703"/>
              </w:tabs>
              <w:spacing w:before="41" w:after="0" w:line="240" w:lineRule="auto"/>
              <w:ind w:left="702" w:right="0" w:hanging="361"/>
              <w:jc w:val="left"/>
              <w:rPr>
                <w:rFonts w:hint="default"/>
                <w:sz w:val="24"/>
              </w:rPr>
            </w:pPr>
          </w:p>
          <w:p>
            <w:pPr>
              <w:pStyle w:val="9"/>
              <w:numPr>
                <w:ilvl w:val="0"/>
                <w:numId w:val="8"/>
              </w:numPr>
              <w:tabs>
                <w:tab w:val="left" w:pos="703"/>
              </w:tabs>
              <w:spacing w:before="41" w:after="0" w:line="240" w:lineRule="auto"/>
              <w:ind w:left="702" w:right="0" w:hanging="361"/>
              <w:jc w:val="left"/>
              <w:rPr>
                <w:rFonts w:hint="default"/>
                <w:sz w:val="24"/>
              </w:rPr>
            </w:pPr>
            <w:r>
              <w:rPr>
                <w:rFonts w:hint="default"/>
                <w:sz w:val="24"/>
              </w:rPr>
              <w:t>2. Choose a web service framework: Select a web service framework or technology that aligns with your programming language and platform. Examples include SOAP (Simple Object Access Protocol) and REST (Representational State Transfer).</w:t>
            </w:r>
          </w:p>
          <w:p>
            <w:pPr>
              <w:pStyle w:val="9"/>
              <w:numPr>
                <w:ilvl w:val="0"/>
                <w:numId w:val="8"/>
              </w:numPr>
              <w:tabs>
                <w:tab w:val="left" w:pos="703"/>
              </w:tabs>
              <w:spacing w:before="41" w:after="0" w:line="240" w:lineRule="auto"/>
              <w:ind w:left="702" w:right="0" w:hanging="361"/>
              <w:jc w:val="left"/>
              <w:rPr>
                <w:rFonts w:hint="default"/>
                <w:sz w:val="24"/>
              </w:rPr>
            </w:pPr>
          </w:p>
          <w:p>
            <w:pPr>
              <w:pStyle w:val="9"/>
              <w:numPr>
                <w:ilvl w:val="0"/>
                <w:numId w:val="8"/>
              </w:numPr>
              <w:tabs>
                <w:tab w:val="left" w:pos="703"/>
              </w:tabs>
              <w:spacing w:before="41" w:after="0" w:line="240" w:lineRule="auto"/>
              <w:ind w:left="702" w:right="0" w:hanging="361"/>
              <w:jc w:val="left"/>
              <w:rPr>
                <w:rFonts w:hint="default"/>
                <w:sz w:val="24"/>
              </w:rPr>
            </w:pPr>
            <w:r>
              <w:rPr>
                <w:rFonts w:hint="default"/>
                <w:sz w:val="24"/>
              </w:rPr>
              <w:t>3. Annotate the class: Use the appropriate annotations or attributes provided by your chosen web service framework to mark the class as a web service and specify its endpoint and bindings. These annotations provide metadata to define how the class should be exposed and accessed.</w:t>
            </w:r>
          </w:p>
          <w:p>
            <w:pPr>
              <w:pStyle w:val="9"/>
              <w:numPr>
                <w:ilvl w:val="0"/>
                <w:numId w:val="8"/>
              </w:numPr>
              <w:tabs>
                <w:tab w:val="left" w:pos="703"/>
              </w:tabs>
              <w:spacing w:before="41" w:after="0" w:line="240" w:lineRule="auto"/>
              <w:ind w:left="702" w:right="0" w:hanging="361"/>
              <w:jc w:val="left"/>
              <w:rPr>
                <w:rFonts w:hint="default"/>
                <w:sz w:val="24"/>
              </w:rPr>
            </w:pPr>
          </w:p>
          <w:p>
            <w:pPr>
              <w:pStyle w:val="9"/>
              <w:numPr>
                <w:ilvl w:val="0"/>
                <w:numId w:val="8"/>
              </w:numPr>
              <w:tabs>
                <w:tab w:val="left" w:pos="703"/>
              </w:tabs>
              <w:spacing w:before="41" w:after="0" w:line="240" w:lineRule="auto"/>
              <w:ind w:left="702" w:right="0" w:hanging="361"/>
              <w:jc w:val="left"/>
              <w:rPr>
                <w:rFonts w:hint="default"/>
                <w:sz w:val="24"/>
              </w:rPr>
            </w:pPr>
            <w:r>
              <w:rPr>
                <w:rFonts w:hint="default"/>
                <w:sz w:val="24"/>
              </w:rPr>
              <w:t>4. Implement the operations: Write the code for the methods and operations that you want to expose through the web service. These methods should perform the desired functionality and handle any necessary input/output parameters.</w:t>
            </w:r>
          </w:p>
          <w:p>
            <w:pPr>
              <w:pStyle w:val="9"/>
              <w:numPr>
                <w:ilvl w:val="0"/>
                <w:numId w:val="8"/>
              </w:numPr>
              <w:tabs>
                <w:tab w:val="left" w:pos="703"/>
              </w:tabs>
              <w:spacing w:before="41" w:after="0" w:line="240" w:lineRule="auto"/>
              <w:ind w:left="702" w:right="0" w:hanging="361"/>
              <w:jc w:val="left"/>
              <w:rPr>
                <w:rFonts w:hint="default"/>
                <w:sz w:val="24"/>
              </w:rPr>
            </w:pPr>
          </w:p>
          <w:p>
            <w:pPr>
              <w:pStyle w:val="9"/>
              <w:numPr>
                <w:ilvl w:val="0"/>
                <w:numId w:val="8"/>
              </w:numPr>
              <w:tabs>
                <w:tab w:val="left" w:pos="703"/>
              </w:tabs>
              <w:spacing w:before="41" w:after="0" w:line="240" w:lineRule="auto"/>
              <w:ind w:left="702" w:right="0" w:hanging="361"/>
              <w:jc w:val="left"/>
              <w:rPr>
                <w:rFonts w:hint="default"/>
                <w:sz w:val="24"/>
              </w:rPr>
            </w:pPr>
            <w:r>
              <w:rPr>
                <w:rFonts w:hint="default"/>
                <w:sz w:val="24"/>
              </w:rPr>
              <w:t>5. Build and deploy the web service: Compile your code and deploy it to a web server or hosting environment that supports your chosen web service framework. This may involve packaging the code into a deployable format such as a WAR (Web Application Archive) file.</w:t>
            </w:r>
          </w:p>
          <w:p>
            <w:pPr>
              <w:pStyle w:val="9"/>
              <w:numPr>
                <w:ilvl w:val="0"/>
                <w:numId w:val="8"/>
              </w:numPr>
              <w:tabs>
                <w:tab w:val="left" w:pos="703"/>
              </w:tabs>
              <w:spacing w:before="41" w:after="0" w:line="240" w:lineRule="auto"/>
              <w:ind w:left="702" w:right="0" w:hanging="361"/>
              <w:jc w:val="left"/>
              <w:rPr>
                <w:rFonts w:hint="default"/>
                <w:sz w:val="24"/>
              </w:rPr>
            </w:pPr>
          </w:p>
          <w:p>
            <w:pPr>
              <w:pStyle w:val="9"/>
              <w:numPr>
                <w:ilvl w:val="0"/>
                <w:numId w:val="8"/>
              </w:numPr>
              <w:tabs>
                <w:tab w:val="left" w:pos="703"/>
              </w:tabs>
              <w:spacing w:before="41" w:after="0" w:line="240" w:lineRule="auto"/>
              <w:ind w:left="702" w:right="0" w:hanging="361"/>
              <w:jc w:val="left"/>
              <w:rPr>
                <w:rFonts w:hint="default"/>
                <w:sz w:val="24"/>
              </w:rPr>
            </w:pPr>
            <w:r>
              <w:rPr>
                <w:rFonts w:hint="default"/>
                <w:sz w:val="24"/>
              </w:rPr>
              <w:t>6. Generate WSDL (Web Service Definition Language): Your web service framework may automatically generate the WSDL file based on the annotated class and operations. The WSDL file provides a machine-readable description of the web service's interface and functionalities.</w:t>
            </w:r>
          </w:p>
          <w:p>
            <w:pPr>
              <w:pStyle w:val="9"/>
              <w:numPr>
                <w:ilvl w:val="0"/>
                <w:numId w:val="8"/>
              </w:numPr>
              <w:tabs>
                <w:tab w:val="left" w:pos="703"/>
              </w:tabs>
              <w:spacing w:before="41" w:after="0" w:line="240" w:lineRule="auto"/>
              <w:ind w:left="702" w:right="0" w:hanging="361"/>
              <w:jc w:val="left"/>
              <w:rPr>
                <w:rFonts w:hint="default"/>
                <w:sz w:val="24"/>
              </w:rPr>
            </w:pPr>
          </w:p>
          <w:p>
            <w:pPr>
              <w:pStyle w:val="9"/>
              <w:numPr>
                <w:ilvl w:val="0"/>
                <w:numId w:val="8"/>
              </w:numPr>
              <w:tabs>
                <w:tab w:val="left" w:pos="703"/>
              </w:tabs>
              <w:spacing w:before="41" w:after="0" w:line="240" w:lineRule="auto"/>
              <w:ind w:left="702" w:right="0" w:hanging="361"/>
              <w:jc w:val="left"/>
              <w:rPr>
                <w:rFonts w:hint="default"/>
                <w:sz w:val="24"/>
              </w:rPr>
            </w:pPr>
            <w:r>
              <w:rPr>
                <w:rFonts w:hint="default"/>
                <w:sz w:val="24"/>
              </w:rPr>
              <w:t>7. Publish and advertise the web service: Once the web service is deployed, publish its endpoint URL and the associated WSDL file. This allows clients to discover and access the web service.</w:t>
            </w:r>
          </w:p>
          <w:p>
            <w:pPr>
              <w:pStyle w:val="9"/>
              <w:numPr>
                <w:ilvl w:val="0"/>
                <w:numId w:val="8"/>
              </w:numPr>
              <w:tabs>
                <w:tab w:val="left" w:pos="703"/>
              </w:tabs>
              <w:spacing w:before="41" w:after="0" w:line="240" w:lineRule="auto"/>
              <w:ind w:left="702" w:right="0" w:hanging="361"/>
              <w:jc w:val="left"/>
              <w:rPr>
                <w:rFonts w:hint="default"/>
                <w:sz w:val="24"/>
              </w:rPr>
            </w:pPr>
          </w:p>
          <w:p>
            <w:pPr>
              <w:pStyle w:val="9"/>
              <w:numPr>
                <w:ilvl w:val="0"/>
                <w:numId w:val="8"/>
              </w:numPr>
              <w:tabs>
                <w:tab w:val="left" w:pos="703"/>
              </w:tabs>
              <w:spacing w:before="41" w:after="0" w:line="240" w:lineRule="auto"/>
              <w:ind w:left="702" w:right="0" w:hanging="361"/>
              <w:jc w:val="left"/>
              <w:rPr>
                <w:rFonts w:hint="default"/>
                <w:sz w:val="24"/>
              </w:rPr>
            </w:pPr>
            <w:r>
              <w:rPr>
                <w:rFonts w:hint="default"/>
                <w:sz w:val="24"/>
              </w:rPr>
              <w:t>8. Test and consume the web service: Develop client applications that can interact with the web service using the provided WSDL file. Clients can use the WSDL to generate client code or manually construct SOAP or REST requests to invoke the web service's methods and receive the desired responses.</w:t>
            </w:r>
          </w:p>
          <w:p>
            <w:pPr>
              <w:pStyle w:val="9"/>
              <w:numPr>
                <w:ilvl w:val="0"/>
                <w:numId w:val="8"/>
              </w:numPr>
              <w:tabs>
                <w:tab w:val="left" w:pos="703"/>
              </w:tabs>
              <w:spacing w:before="41" w:after="0" w:line="240" w:lineRule="auto"/>
              <w:ind w:left="702" w:right="0" w:hanging="361"/>
              <w:jc w:val="left"/>
              <w:rPr>
                <w:rFonts w:hint="default"/>
                <w:sz w:val="24"/>
              </w:rPr>
            </w:pPr>
          </w:p>
          <w:p>
            <w:pPr>
              <w:pStyle w:val="9"/>
              <w:numPr>
                <w:ilvl w:val="0"/>
                <w:numId w:val="8"/>
              </w:numPr>
              <w:tabs>
                <w:tab w:val="left" w:pos="703"/>
              </w:tabs>
              <w:spacing w:before="41" w:after="0" w:line="240" w:lineRule="auto"/>
              <w:ind w:left="702" w:right="0" w:hanging="361"/>
              <w:jc w:val="left"/>
              <w:rPr>
                <w:sz w:val="24"/>
              </w:rPr>
            </w:pPr>
            <w:r>
              <w:rPr>
                <w:rFonts w:hint="default"/>
                <w:sz w:val="24"/>
              </w:rPr>
              <w:t>It's important to note that the specific steps and details may vary depending on the web service framework and technology you choose. Additionally, security considerations and additional configuration may be required depending on the specific requirements of your web service implementation.</w:t>
            </w:r>
          </w:p>
          <w:p>
            <w:pPr>
              <w:pStyle w:val="9"/>
              <w:numPr>
                <w:ilvl w:val="0"/>
                <w:numId w:val="8"/>
              </w:numPr>
              <w:tabs>
                <w:tab w:val="left" w:pos="703"/>
              </w:tabs>
              <w:spacing w:before="40" w:after="0" w:line="256" w:lineRule="exact"/>
              <w:ind w:left="702" w:right="0" w:hanging="361"/>
              <w:jc w:val="left"/>
              <w:rPr>
                <w:sz w:val="24"/>
              </w:rPr>
            </w:pPr>
            <w:r>
              <w:fldChar w:fldCharType="begin"/>
            </w:r>
            <w:r>
              <w:instrText xml:space="preserve"> HYPERLINK "http://devinterviewquestions.com/dotNet/framework/webservices.html" \h </w:instrText>
            </w:r>
            <w:r>
              <w:fldChar w:fldCharType="separate"/>
            </w:r>
            <w:r>
              <w:rPr>
                <w:sz w:val="24"/>
              </w:rPr>
              <w:t>How</w:t>
            </w:r>
            <w:r>
              <w:rPr>
                <w:spacing w:val="-2"/>
                <w:sz w:val="24"/>
              </w:rPr>
              <w:t xml:space="preserve"> </w:t>
            </w:r>
            <w:r>
              <w:rPr>
                <w:sz w:val="24"/>
              </w:rPr>
              <w:t>to</w:t>
            </w:r>
            <w:r>
              <w:rPr>
                <w:spacing w:val="-1"/>
                <w:sz w:val="24"/>
              </w:rPr>
              <w:t xml:space="preserve"> </w:t>
            </w:r>
            <w:r>
              <w:rPr>
                <w:sz w:val="24"/>
              </w:rPr>
              <w:t>make</w:t>
            </w:r>
            <w:r>
              <w:rPr>
                <w:spacing w:val="-2"/>
                <w:sz w:val="24"/>
              </w:rPr>
              <w:t xml:space="preserve"> </w:t>
            </w:r>
            <w:r>
              <w:rPr>
                <w:sz w:val="24"/>
              </w:rPr>
              <w:t>a</w:t>
            </w:r>
            <w:r>
              <w:rPr>
                <w:spacing w:val="-7"/>
                <w:sz w:val="24"/>
              </w:rPr>
              <w:t xml:space="preserve"> </w:t>
            </w:r>
            <w:r>
              <w:rPr>
                <w:sz w:val="24"/>
              </w:rPr>
              <w:t>method</w:t>
            </w:r>
            <w:r>
              <w:rPr>
                <w:spacing w:val="-2"/>
                <w:sz w:val="24"/>
              </w:rPr>
              <w:t xml:space="preserve"> </w:t>
            </w:r>
            <w:r>
              <w:rPr>
                <w:sz w:val="24"/>
              </w:rPr>
              <w:t>of</w:t>
            </w:r>
            <w:r>
              <w:rPr>
                <w:spacing w:val="-1"/>
                <w:sz w:val="24"/>
              </w:rPr>
              <w:t xml:space="preserve"> </w:t>
            </w:r>
            <w:r>
              <w:rPr>
                <w:sz w:val="24"/>
              </w:rPr>
              <w:t>a</w:t>
            </w:r>
            <w:r>
              <w:rPr>
                <w:spacing w:val="-8"/>
                <w:sz w:val="24"/>
              </w:rPr>
              <w:t xml:space="preserve"> </w:t>
            </w:r>
            <w:r>
              <w:rPr>
                <w:sz w:val="24"/>
              </w:rPr>
              <w:t>web</w:t>
            </w:r>
            <w:r>
              <w:rPr>
                <w:spacing w:val="-1"/>
                <w:sz w:val="24"/>
              </w:rPr>
              <w:t xml:space="preserve"> </w:t>
            </w:r>
            <w:r>
              <w:rPr>
                <w:sz w:val="24"/>
              </w:rPr>
              <w:t>service</w:t>
            </w:r>
            <w:r>
              <w:rPr>
                <w:spacing w:val="-4"/>
                <w:sz w:val="24"/>
              </w:rPr>
              <w:t xml:space="preserve"> </w:t>
            </w:r>
            <w:r>
              <w:rPr>
                <w:sz w:val="24"/>
              </w:rPr>
              <w:t>class</w:t>
            </w:r>
            <w:r>
              <w:rPr>
                <w:spacing w:val="-3"/>
                <w:sz w:val="24"/>
              </w:rPr>
              <w:t xml:space="preserve"> </w:t>
            </w:r>
            <w:r>
              <w:rPr>
                <w:sz w:val="24"/>
              </w:rPr>
              <w:t>accessible</w:t>
            </w:r>
            <w:r>
              <w:rPr>
                <w:spacing w:val="-1"/>
                <w:sz w:val="24"/>
              </w:rPr>
              <w:t xml:space="preserve"> </w:t>
            </w:r>
            <w:r>
              <w:rPr>
                <w:sz w:val="24"/>
              </w:rPr>
              <w:t>through</w:t>
            </w:r>
            <w:r>
              <w:rPr>
                <w:spacing w:val="-3"/>
                <w:sz w:val="24"/>
              </w:rPr>
              <w:t xml:space="preserve"> </w:t>
            </w:r>
            <w:r>
              <w:rPr>
                <w:sz w:val="24"/>
              </w:rPr>
              <w:t>the</w:t>
            </w:r>
            <w:r>
              <w:rPr>
                <w:spacing w:val="-2"/>
                <w:sz w:val="24"/>
              </w:rPr>
              <w:t xml:space="preserve"> </w:t>
            </w:r>
            <w:r>
              <w:rPr>
                <w:sz w:val="24"/>
              </w:rPr>
              <w:t>internet?</w:t>
            </w:r>
            <w:r>
              <w:rPr>
                <w:sz w:val="24"/>
              </w:rPr>
              <w:fldChar w:fldCharType="end"/>
            </w:r>
          </w:p>
          <w:p>
            <w:pPr>
              <w:pStyle w:val="9"/>
              <w:numPr>
                <w:ilvl w:val="0"/>
                <w:numId w:val="8"/>
              </w:numPr>
              <w:tabs>
                <w:tab w:val="left" w:pos="703"/>
              </w:tabs>
              <w:spacing w:before="40" w:after="0" w:line="256" w:lineRule="exact"/>
              <w:ind w:left="702" w:right="0" w:hanging="361"/>
              <w:jc w:val="left"/>
              <w:rPr>
                <w:rFonts w:hint="default"/>
                <w:sz w:val="24"/>
              </w:rPr>
            </w:pPr>
            <w:r>
              <w:rPr>
                <w:rFonts w:hint="default"/>
                <w:sz w:val="24"/>
              </w:rPr>
              <w:t>To make a method of a web service class accessible through the internet, you need to follow these general steps:</w:t>
            </w:r>
          </w:p>
          <w:p>
            <w:pPr>
              <w:pStyle w:val="9"/>
              <w:numPr>
                <w:ilvl w:val="0"/>
                <w:numId w:val="8"/>
              </w:numPr>
              <w:tabs>
                <w:tab w:val="left" w:pos="703"/>
              </w:tabs>
              <w:spacing w:before="40" w:after="0" w:line="256" w:lineRule="exact"/>
              <w:ind w:left="702" w:right="0" w:hanging="361"/>
              <w:jc w:val="left"/>
              <w:rPr>
                <w:rFonts w:hint="default"/>
                <w:sz w:val="24"/>
              </w:rPr>
            </w:pPr>
          </w:p>
          <w:p>
            <w:pPr>
              <w:pStyle w:val="9"/>
              <w:numPr>
                <w:ilvl w:val="0"/>
                <w:numId w:val="8"/>
              </w:numPr>
              <w:tabs>
                <w:tab w:val="left" w:pos="703"/>
              </w:tabs>
              <w:spacing w:before="40" w:after="0" w:line="256" w:lineRule="exact"/>
              <w:ind w:left="702" w:right="0" w:hanging="361"/>
              <w:jc w:val="left"/>
              <w:rPr>
                <w:rFonts w:hint="default"/>
                <w:sz w:val="24"/>
              </w:rPr>
            </w:pPr>
            <w:r>
              <w:rPr>
                <w:rFonts w:hint="default"/>
                <w:sz w:val="24"/>
              </w:rPr>
              <w:t>1. Set up a web server: Choose a web server to host your web service. This server should have internet connectivity and be capable of serving web requests.</w:t>
            </w:r>
          </w:p>
          <w:p>
            <w:pPr>
              <w:pStyle w:val="9"/>
              <w:numPr>
                <w:ilvl w:val="0"/>
                <w:numId w:val="8"/>
              </w:numPr>
              <w:tabs>
                <w:tab w:val="left" w:pos="703"/>
              </w:tabs>
              <w:spacing w:before="40" w:after="0" w:line="256" w:lineRule="exact"/>
              <w:ind w:left="702" w:right="0" w:hanging="361"/>
              <w:jc w:val="left"/>
              <w:rPr>
                <w:rFonts w:hint="default"/>
                <w:sz w:val="24"/>
              </w:rPr>
            </w:pPr>
          </w:p>
          <w:p>
            <w:pPr>
              <w:pStyle w:val="9"/>
              <w:numPr>
                <w:ilvl w:val="0"/>
                <w:numId w:val="8"/>
              </w:numPr>
              <w:tabs>
                <w:tab w:val="left" w:pos="703"/>
              </w:tabs>
              <w:spacing w:before="40" w:after="0" w:line="256" w:lineRule="exact"/>
              <w:ind w:left="702" w:right="0" w:hanging="361"/>
              <w:jc w:val="left"/>
              <w:rPr>
                <w:rFonts w:hint="default"/>
                <w:sz w:val="24"/>
              </w:rPr>
            </w:pPr>
            <w:r>
              <w:rPr>
                <w:rFonts w:hint="default"/>
                <w:sz w:val="24"/>
              </w:rPr>
              <w:t>2. Create a web service class: Implement the desired functionality in a class that will serve as your web service. This class should contain the methods you want to expose.</w:t>
            </w:r>
          </w:p>
          <w:p>
            <w:pPr>
              <w:pStyle w:val="9"/>
              <w:numPr>
                <w:ilvl w:val="0"/>
                <w:numId w:val="8"/>
              </w:numPr>
              <w:tabs>
                <w:tab w:val="left" w:pos="703"/>
              </w:tabs>
              <w:spacing w:before="40" w:after="0" w:line="256" w:lineRule="exact"/>
              <w:ind w:left="702" w:right="0" w:hanging="361"/>
              <w:jc w:val="left"/>
              <w:rPr>
                <w:rFonts w:hint="default"/>
                <w:sz w:val="24"/>
              </w:rPr>
            </w:pPr>
          </w:p>
          <w:p>
            <w:pPr>
              <w:pStyle w:val="9"/>
              <w:numPr>
                <w:ilvl w:val="0"/>
                <w:numId w:val="8"/>
              </w:numPr>
              <w:tabs>
                <w:tab w:val="left" w:pos="703"/>
              </w:tabs>
              <w:spacing w:before="40" w:after="0" w:line="256" w:lineRule="exact"/>
              <w:ind w:left="702" w:right="0" w:hanging="361"/>
              <w:jc w:val="left"/>
              <w:rPr>
                <w:rFonts w:hint="default"/>
                <w:sz w:val="24"/>
              </w:rPr>
            </w:pPr>
            <w:r>
              <w:rPr>
                <w:rFonts w:hint="default"/>
                <w:sz w:val="24"/>
              </w:rPr>
              <w:t>3. Choose a web service framework: Select a web service framework that aligns with your programming language and platform. Common options include SOAP (Simple Object Access Protocol) and REST (Representational State Transfer).</w:t>
            </w:r>
          </w:p>
          <w:p>
            <w:pPr>
              <w:pStyle w:val="9"/>
              <w:numPr>
                <w:ilvl w:val="0"/>
                <w:numId w:val="8"/>
              </w:numPr>
              <w:tabs>
                <w:tab w:val="left" w:pos="703"/>
              </w:tabs>
              <w:spacing w:before="40" w:after="0" w:line="256" w:lineRule="exact"/>
              <w:ind w:left="702" w:right="0" w:hanging="361"/>
              <w:jc w:val="left"/>
              <w:rPr>
                <w:rFonts w:hint="default"/>
                <w:sz w:val="24"/>
              </w:rPr>
            </w:pPr>
          </w:p>
          <w:p>
            <w:pPr>
              <w:pStyle w:val="9"/>
              <w:numPr>
                <w:ilvl w:val="0"/>
                <w:numId w:val="8"/>
              </w:numPr>
              <w:tabs>
                <w:tab w:val="left" w:pos="703"/>
              </w:tabs>
              <w:spacing w:before="40" w:after="0" w:line="256" w:lineRule="exact"/>
              <w:ind w:left="702" w:right="0" w:hanging="361"/>
              <w:jc w:val="left"/>
              <w:rPr>
                <w:rFonts w:hint="default"/>
                <w:sz w:val="24"/>
              </w:rPr>
            </w:pPr>
            <w:r>
              <w:rPr>
                <w:rFonts w:hint="default"/>
                <w:sz w:val="24"/>
              </w:rPr>
              <w:t>4. Annotate the method: Use the appropriate annotations or attributes provided by your chosen web service framework to mark the method you want to expose as part of the web service. These annotations define how the method should be accessed and provide metadata for the web service framework to handle requests.</w:t>
            </w:r>
          </w:p>
          <w:p>
            <w:pPr>
              <w:pStyle w:val="9"/>
              <w:numPr>
                <w:ilvl w:val="0"/>
                <w:numId w:val="8"/>
              </w:numPr>
              <w:tabs>
                <w:tab w:val="left" w:pos="703"/>
              </w:tabs>
              <w:spacing w:before="40" w:after="0" w:line="256" w:lineRule="exact"/>
              <w:ind w:left="702" w:right="0" w:hanging="361"/>
              <w:jc w:val="left"/>
              <w:rPr>
                <w:rFonts w:hint="default"/>
                <w:sz w:val="24"/>
              </w:rPr>
            </w:pPr>
          </w:p>
          <w:p>
            <w:pPr>
              <w:pStyle w:val="9"/>
              <w:numPr>
                <w:ilvl w:val="0"/>
                <w:numId w:val="8"/>
              </w:numPr>
              <w:tabs>
                <w:tab w:val="left" w:pos="703"/>
              </w:tabs>
              <w:spacing w:before="40" w:after="0" w:line="256" w:lineRule="exact"/>
              <w:ind w:left="702" w:right="0" w:hanging="361"/>
              <w:jc w:val="left"/>
              <w:rPr>
                <w:rFonts w:hint="default"/>
                <w:sz w:val="24"/>
              </w:rPr>
            </w:pPr>
            <w:r>
              <w:rPr>
                <w:rFonts w:hint="default"/>
                <w:sz w:val="24"/>
              </w:rPr>
              <w:t>5. Deploy the web service: Compile your code and deploy it to the web server. This involves placing the necessary files, such as the compiled class files or deployment artifacts, in the appropriate location on the server.</w:t>
            </w:r>
          </w:p>
          <w:p>
            <w:pPr>
              <w:pStyle w:val="9"/>
              <w:numPr>
                <w:ilvl w:val="0"/>
                <w:numId w:val="8"/>
              </w:numPr>
              <w:tabs>
                <w:tab w:val="left" w:pos="703"/>
              </w:tabs>
              <w:spacing w:before="40" w:after="0" w:line="256" w:lineRule="exact"/>
              <w:ind w:left="702" w:right="0" w:hanging="361"/>
              <w:jc w:val="left"/>
              <w:rPr>
                <w:rFonts w:hint="default"/>
                <w:sz w:val="24"/>
              </w:rPr>
            </w:pPr>
          </w:p>
          <w:p>
            <w:pPr>
              <w:pStyle w:val="9"/>
              <w:numPr>
                <w:ilvl w:val="0"/>
                <w:numId w:val="8"/>
              </w:numPr>
              <w:tabs>
                <w:tab w:val="left" w:pos="703"/>
              </w:tabs>
              <w:spacing w:before="40" w:after="0" w:line="256" w:lineRule="exact"/>
              <w:ind w:left="702" w:right="0" w:hanging="361"/>
              <w:jc w:val="left"/>
              <w:rPr>
                <w:rFonts w:hint="default"/>
                <w:sz w:val="24"/>
              </w:rPr>
            </w:pPr>
            <w:r>
              <w:rPr>
                <w:rFonts w:hint="default"/>
                <w:sz w:val="24"/>
              </w:rPr>
              <w:t>6. Configure network and security settings: Set up network and security configurations to allow external access to the web service. This typically involves configuring firewalls, port forwarding, and security measures like SSL/TLS certificates to ensure secure communication.</w:t>
            </w:r>
          </w:p>
          <w:p>
            <w:pPr>
              <w:pStyle w:val="9"/>
              <w:numPr>
                <w:ilvl w:val="0"/>
                <w:numId w:val="8"/>
              </w:numPr>
              <w:tabs>
                <w:tab w:val="left" w:pos="703"/>
              </w:tabs>
              <w:spacing w:before="40" w:after="0" w:line="256" w:lineRule="exact"/>
              <w:ind w:left="702" w:right="0" w:hanging="361"/>
              <w:jc w:val="left"/>
              <w:rPr>
                <w:rFonts w:hint="default"/>
                <w:sz w:val="24"/>
              </w:rPr>
            </w:pPr>
          </w:p>
          <w:p>
            <w:pPr>
              <w:pStyle w:val="9"/>
              <w:numPr>
                <w:ilvl w:val="0"/>
                <w:numId w:val="8"/>
              </w:numPr>
              <w:tabs>
                <w:tab w:val="left" w:pos="703"/>
              </w:tabs>
              <w:spacing w:before="40" w:after="0" w:line="256" w:lineRule="exact"/>
              <w:ind w:left="702" w:right="0" w:hanging="361"/>
              <w:jc w:val="left"/>
              <w:rPr>
                <w:rFonts w:hint="default"/>
                <w:sz w:val="24"/>
              </w:rPr>
            </w:pPr>
            <w:r>
              <w:rPr>
                <w:rFonts w:hint="default"/>
                <w:sz w:val="24"/>
              </w:rPr>
              <w:t>7. Publish the web service endpoint: Determine the URL or endpoint through which clients can access the web service. Publish this endpoint along with any necessary documentation or instructions for client integration.</w:t>
            </w:r>
          </w:p>
          <w:p>
            <w:pPr>
              <w:pStyle w:val="9"/>
              <w:numPr>
                <w:ilvl w:val="0"/>
                <w:numId w:val="8"/>
              </w:numPr>
              <w:tabs>
                <w:tab w:val="left" w:pos="703"/>
              </w:tabs>
              <w:spacing w:before="40" w:after="0" w:line="256" w:lineRule="exact"/>
              <w:ind w:left="702" w:right="0" w:hanging="361"/>
              <w:jc w:val="left"/>
              <w:rPr>
                <w:rFonts w:hint="default"/>
                <w:sz w:val="24"/>
              </w:rPr>
            </w:pPr>
          </w:p>
          <w:p>
            <w:pPr>
              <w:pStyle w:val="9"/>
              <w:numPr>
                <w:ilvl w:val="0"/>
                <w:numId w:val="8"/>
              </w:numPr>
              <w:tabs>
                <w:tab w:val="left" w:pos="703"/>
              </w:tabs>
              <w:spacing w:before="40" w:after="0" w:line="256" w:lineRule="exact"/>
              <w:ind w:left="702" w:right="0" w:hanging="361"/>
              <w:jc w:val="left"/>
              <w:rPr>
                <w:rFonts w:hint="default"/>
                <w:sz w:val="24"/>
              </w:rPr>
            </w:pPr>
            <w:r>
              <w:rPr>
                <w:rFonts w:hint="default"/>
                <w:sz w:val="24"/>
              </w:rPr>
              <w:t>8. Test and consume the web service: Develop client applications or use tools to interact with the web service through the provided endpoint. Clients can make HTTP requests (for REST) or SOAP requests (for SOAP) to invoke the exposed method and retrieve the desired response.</w:t>
            </w:r>
          </w:p>
          <w:p>
            <w:pPr>
              <w:pStyle w:val="9"/>
              <w:numPr>
                <w:ilvl w:val="0"/>
                <w:numId w:val="8"/>
              </w:numPr>
              <w:tabs>
                <w:tab w:val="left" w:pos="703"/>
              </w:tabs>
              <w:spacing w:before="40" w:after="0" w:line="256" w:lineRule="exact"/>
              <w:ind w:left="702" w:right="0" w:hanging="361"/>
              <w:jc w:val="left"/>
              <w:rPr>
                <w:rFonts w:hint="default"/>
                <w:sz w:val="24"/>
              </w:rPr>
            </w:pPr>
          </w:p>
          <w:p>
            <w:pPr>
              <w:pStyle w:val="9"/>
              <w:numPr>
                <w:ilvl w:val="0"/>
                <w:numId w:val="8"/>
              </w:numPr>
              <w:tabs>
                <w:tab w:val="left" w:pos="703"/>
              </w:tabs>
              <w:spacing w:before="40" w:after="0" w:line="256" w:lineRule="exact"/>
              <w:ind w:left="702" w:right="0" w:hanging="361"/>
              <w:jc w:val="left"/>
              <w:rPr>
                <w:sz w:val="24"/>
              </w:rPr>
            </w:pPr>
            <w:r>
              <w:rPr>
                <w:rFonts w:hint="default"/>
                <w:sz w:val="24"/>
              </w:rPr>
              <w:t>It's important to note that the specific steps and details may vary depending on the web service framework and technology you choose, as well as the specific configuration and setup of your web server. Additionally, security considerations and additional configuration may be required depending on the specific requirements of your web service implementation.</w:t>
            </w:r>
            <w:bookmarkStart w:id="0" w:name="_GoBack"/>
            <w:bookmarkEnd w:id="0"/>
          </w:p>
        </w:tc>
      </w:tr>
    </w:tbl>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0" w:line="240" w:lineRule="auto"/>
        <w:rPr>
          <w:b/>
          <w:sz w:val="20"/>
        </w:rPr>
      </w:pPr>
    </w:p>
    <w:p>
      <w:pPr>
        <w:spacing w:before="216" w:line="278" w:lineRule="auto"/>
        <w:ind w:left="8548" w:right="1110" w:hanging="27"/>
        <w:jc w:val="right"/>
        <w:rPr>
          <w:sz w:val="24"/>
        </w:rPr>
      </w:pPr>
      <w:r>
        <w:rPr>
          <w:sz w:val="24"/>
        </w:rPr>
        <w:t>Pragati V. Pandit</w:t>
      </w:r>
      <w:r>
        <w:rPr>
          <w:spacing w:val="-58"/>
          <w:sz w:val="24"/>
        </w:rPr>
        <w:t xml:space="preserve"> </w:t>
      </w:r>
      <w:r>
        <w:rPr>
          <w:sz w:val="24"/>
        </w:rPr>
        <w:t>Lab</w:t>
      </w:r>
      <w:r>
        <w:rPr>
          <w:spacing w:val="-2"/>
          <w:sz w:val="24"/>
        </w:rPr>
        <w:t xml:space="preserve"> </w:t>
      </w:r>
      <w:r>
        <w:rPr>
          <w:sz w:val="24"/>
        </w:rPr>
        <w:t>Coordinator</w:t>
      </w:r>
    </w:p>
    <w:sectPr>
      <w:pgSz w:w="12240" w:h="15840"/>
      <w:pgMar w:top="360" w:right="800" w:bottom="280" w:left="1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3570E"/>
    <w:multiLevelType w:val="multilevel"/>
    <w:tmpl w:val="9A4357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5E306ED"/>
    <w:multiLevelType w:val="multilevel"/>
    <w:tmpl w:val="B5E306ED"/>
    <w:lvl w:ilvl="0" w:tentative="0">
      <w:start w:val="1"/>
      <w:numFmt w:val="decimal"/>
      <w:lvlText w:val="%1)"/>
      <w:lvlJc w:val="left"/>
      <w:pPr>
        <w:ind w:left="702" w:hanging="360"/>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512" w:hanging="360"/>
      </w:pPr>
      <w:rPr>
        <w:rFonts w:hint="default"/>
        <w:lang w:val="en-US" w:eastAsia="en-US" w:bidi="ar-SA"/>
      </w:rPr>
    </w:lvl>
    <w:lvl w:ilvl="2" w:tentative="0">
      <w:start w:val="0"/>
      <w:numFmt w:val="bullet"/>
      <w:lvlText w:val="•"/>
      <w:lvlJc w:val="left"/>
      <w:pPr>
        <w:ind w:left="2325" w:hanging="360"/>
      </w:pPr>
      <w:rPr>
        <w:rFonts w:hint="default"/>
        <w:lang w:val="en-US" w:eastAsia="en-US" w:bidi="ar-SA"/>
      </w:rPr>
    </w:lvl>
    <w:lvl w:ilvl="3" w:tentative="0">
      <w:start w:val="0"/>
      <w:numFmt w:val="bullet"/>
      <w:lvlText w:val="•"/>
      <w:lvlJc w:val="left"/>
      <w:pPr>
        <w:ind w:left="3137" w:hanging="360"/>
      </w:pPr>
      <w:rPr>
        <w:rFonts w:hint="default"/>
        <w:lang w:val="en-US" w:eastAsia="en-US" w:bidi="ar-SA"/>
      </w:rPr>
    </w:lvl>
    <w:lvl w:ilvl="4" w:tentative="0">
      <w:start w:val="0"/>
      <w:numFmt w:val="bullet"/>
      <w:lvlText w:val="•"/>
      <w:lvlJc w:val="left"/>
      <w:pPr>
        <w:ind w:left="3950" w:hanging="360"/>
      </w:pPr>
      <w:rPr>
        <w:rFonts w:hint="default"/>
        <w:lang w:val="en-US" w:eastAsia="en-US" w:bidi="ar-SA"/>
      </w:rPr>
    </w:lvl>
    <w:lvl w:ilvl="5" w:tentative="0">
      <w:start w:val="0"/>
      <w:numFmt w:val="bullet"/>
      <w:lvlText w:val="•"/>
      <w:lvlJc w:val="left"/>
      <w:pPr>
        <w:ind w:left="4763" w:hanging="360"/>
      </w:pPr>
      <w:rPr>
        <w:rFonts w:hint="default"/>
        <w:lang w:val="en-US" w:eastAsia="en-US" w:bidi="ar-SA"/>
      </w:rPr>
    </w:lvl>
    <w:lvl w:ilvl="6" w:tentative="0">
      <w:start w:val="0"/>
      <w:numFmt w:val="bullet"/>
      <w:lvlText w:val="•"/>
      <w:lvlJc w:val="left"/>
      <w:pPr>
        <w:ind w:left="5575" w:hanging="360"/>
      </w:pPr>
      <w:rPr>
        <w:rFonts w:hint="default"/>
        <w:lang w:val="en-US" w:eastAsia="en-US" w:bidi="ar-SA"/>
      </w:rPr>
    </w:lvl>
    <w:lvl w:ilvl="7" w:tentative="0">
      <w:start w:val="0"/>
      <w:numFmt w:val="bullet"/>
      <w:lvlText w:val="•"/>
      <w:lvlJc w:val="left"/>
      <w:pPr>
        <w:ind w:left="6388" w:hanging="360"/>
      </w:pPr>
      <w:rPr>
        <w:rFonts w:hint="default"/>
        <w:lang w:val="en-US" w:eastAsia="en-US" w:bidi="ar-SA"/>
      </w:rPr>
    </w:lvl>
    <w:lvl w:ilvl="8" w:tentative="0">
      <w:start w:val="0"/>
      <w:numFmt w:val="bullet"/>
      <w:lvlText w:val="•"/>
      <w:lvlJc w:val="left"/>
      <w:pPr>
        <w:ind w:left="7200" w:hanging="360"/>
      </w:pPr>
      <w:rPr>
        <w:rFonts w:hint="default"/>
        <w:lang w:val="en-US" w:eastAsia="en-US" w:bidi="ar-SA"/>
      </w:rPr>
    </w:lvl>
  </w:abstractNum>
  <w:abstractNum w:abstractNumId="2">
    <w:nsid w:val="BF205925"/>
    <w:multiLevelType w:val="multilevel"/>
    <w:tmpl w:val="BF205925"/>
    <w:lvl w:ilvl="0" w:tentative="0">
      <w:start w:val="1"/>
      <w:numFmt w:val="decimal"/>
      <w:lvlText w:val="%1)"/>
      <w:lvlJc w:val="left"/>
      <w:pPr>
        <w:ind w:left="810" w:hanging="360"/>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663" w:hanging="360"/>
      </w:pPr>
      <w:rPr>
        <w:rFonts w:hint="default"/>
        <w:lang w:val="en-US" w:eastAsia="en-US" w:bidi="ar-SA"/>
      </w:rPr>
    </w:lvl>
    <w:lvl w:ilvl="2" w:tentative="0">
      <w:start w:val="0"/>
      <w:numFmt w:val="bullet"/>
      <w:lvlText w:val="•"/>
      <w:lvlJc w:val="left"/>
      <w:pPr>
        <w:ind w:left="2506" w:hanging="360"/>
      </w:pPr>
      <w:rPr>
        <w:rFonts w:hint="default"/>
        <w:lang w:val="en-US" w:eastAsia="en-US" w:bidi="ar-SA"/>
      </w:rPr>
    </w:lvl>
    <w:lvl w:ilvl="3" w:tentative="0">
      <w:start w:val="0"/>
      <w:numFmt w:val="bullet"/>
      <w:lvlText w:val="•"/>
      <w:lvlJc w:val="left"/>
      <w:pPr>
        <w:ind w:left="3349" w:hanging="360"/>
      </w:pPr>
      <w:rPr>
        <w:rFonts w:hint="default"/>
        <w:lang w:val="en-US" w:eastAsia="en-US" w:bidi="ar-SA"/>
      </w:rPr>
    </w:lvl>
    <w:lvl w:ilvl="4" w:tentative="0">
      <w:start w:val="0"/>
      <w:numFmt w:val="bullet"/>
      <w:lvlText w:val="•"/>
      <w:lvlJc w:val="left"/>
      <w:pPr>
        <w:ind w:left="4192" w:hanging="360"/>
      </w:pPr>
      <w:rPr>
        <w:rFonts w:hint="default"/>
        <w:lang w:val="en-US" w:eastAsia="en-US" w:bidi="ar-SA"/>
      </w:rPr>
    </w:lvl>
    <w:lvl w:ilvl="5" w:tentative="0">
      <w:start w:val="0"/>
      <w:numFmt w:val="bullet"/>
      <w:lvlText w:val="•"/>
      <w:lvlJc w:val="left"/>
      <w:pPr>
        <w:ind w:left="5035" w:hanging="360"/>
      </w:pPr>
      <w:rPr>
        <w:rFonts w:hint="default"/>
        <w:lang w:val="en-US" w:eastAsia="en-US" w:bidi="ar-SA"/>
      </w:rPr>
    </w:lvl>
    <w:lvl w:ilvl="6" w:tentative="0">
      <w:start w:val="0"/>
      <w:numFmt w:val="bullet"/>
      <w:lvlText w:val="•"/>
      <w:lvlJc w:val="left"/>
      <w:pPr>
        <w:ind w:left="5878" w:hanging="360"/>
      </w:pPr>
      <w:rPr>
        <w:rFonts w:hint="default"/>
        <w:lang w:val="en-US" w:eastAsia="en-US" w:bidi="ar-SA"/>
      </w:rPr>
    </w:lvl>
    <w:lvl w:ilvl="7" w:tentative="0">
      <w:start w:val="0"/>
      <w:numFmt w:val="bullet"/>
      <w:lvlText w:val="•"/>
      <w:lvlJc w:val="left"/>
      <w:pPr>
        <w:ind w:left="6721" w:hanging="360"/>
      </w:pPr>
      <w:rPr>
        <w:rFonts w:hint="default"/>
        <w:lang w:val="en-US" w:eastAsia="en-US" w:bidi="ar-SA"/>
      </w:rPr>
    </w:lvl>
    <w:lvl w:ilvl="8" w:tentative="0">
      <w:start w:val="0"/>
      <w:numFmt w:val="bullet"/>
      <w:lvlText w:val="•"/>
      <w:lvlJc w:val="left"/>
      <w:pPr>
        <w:ind w:left="7564" w:hanging="360"/>
      </w:pPr>
      <w:rPr>
        <w:rFonts w:hint="default"/>
        <w:lang w:val="en-US" w:eastAsia="en-US" w:bidi="ar-SA"/>
      </w:rPr>
    </w:lvl>
  </w:abstractNum>
  <w:abstractNum w:abstractNumId="3">
    <w:nsid w:val="CF092B84"/>
    <w:multiLevelType w:val="multilevel"/>
    <w:tmpl w:val="CF092B84"/>
    <w:lvl w:ilvl="0" w:tentative="0">
      <w:start w:val="1"/>
      <w:numFmt w:val="decimal"/>
      <w:lvlText w:val="%1)"/>
      <w:lvlJc w:val="left"/>
      <w:pPr>
        <w:ind w:left="721" w:hanging="272"/>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573" w:hanging="272"/>
      </w:pPr>
      <w:rPr>
        <w:rFonts w:hint="default"/>
        <w:lang w:val="en-US" w:eastAsia="en-US" w:bidi="ar-SA"/>
      </w:rPr>
    </w:lvl>
    <w:lvl w:ilvl="2" w:tentative="0">
      <w:start w:val="0"/>
      <w:numFmt w:val="bullet"/>
      <w:lvlText w:val="•"/>
      <w:lvlJc w:val="left"/>
      <w:pPr>
        <w:ind w:left="2426" w:hanging="272"/>
      </w:pPr>
      <w:rPr>
        <w:rFonts w:hint="default"/>
        <w:lang w:val="en-US" w:eastAsia="en-US" w:bidi="ar-SA"/>
      </w:rPr>
    </w:lvl>
    <w:lvl w:ilvl="3" w:tentative="0">
      <w:start w:val="0"/>
      <w:numFmt w:val="bullet"/>
      <w:lvlText w:val="•"/>
      <w:lvlJc w:val="left"/>
      <w:pPr>
        <w:ind w:left="3279" w:hanging="272"/>
      </w:pPr>
      <w:rPr>
        <w:rFonts w:hint="default"/>
        <w:lang w:val="en-US" w:eastAsia="en-US" w:bidi="ar-SA"/>
      </w:rPr>
    </w:lvl>
    <w:lvl w:ilvl="4" w:tentative="0">
      <w:start w:val="0"/>
      <w:numFmt w:val="bullet"/>
      <w:lvlText w:val="•"/>
      <w:lvlJc w:val="left"/>
      <w:pPr>
        <w:ind w:left="4132" w:hanging="272"/>
      </w:pPr>
      <w:rPr>
        <w:rFonts w:hint="default"/>
        <w:lang w:val="en-US" w:eastAsia="en-US" w:bidi="ar-SA"/>
      </w:rPr>
    </w:lvl>
    <w:lvl w:ilvl="5" w:tentative="0">
      <w:start w:val="0"/>
      <w:numFmt w:val="bullet"/>
      <w:lvlText w:val="•"/>
      <w:lvlJc w:val="left"/>
      <w:pPr>
        <w:ind w:left="4985" w:hanging="272"/>
      </w:pPr>
      <w:rPr>
        <w:rFonts w:hint="default"/>
        <w:lang w:val="en-US" w:eastAsia="en-US" w:bidi="ar-SA"/>
      </w:rPr>
    </w:lvl>
    <w:lvl w:ilvl="6" w:tentative="0">
      <w:start w:val="0"/>
      <w:numFmt w:val="bullet"/>
      <w:lvlText w:val="•"/>
      <w:lvlJc w:val="left"/>
      <w:pPr>
        <w:ind w:left="5838" w:hanging="272"/>
      </w:pPr>
      <w:rPr>
        <w:rFonts w:hint="default"/>
        <w:lang w:val="en-US" w:eastAsia="en-US" w:bidi="ar-SA"/>
      </w:rPr>
    </w:lvl>
    <w:lvl w:ilvl="7" w:tentative="0">
      <w:start w:val="0"/>
      <w:numFmt w:val="bullet"/>
      <w:lvlText w:val="•"/>
      <w:lvlJc w:val="left"/>
      <w:pPr>
        <w:ind w:left="6691" w:hanging="272"/>
      </w:pPr>
      <w:rPr>
        <w:rFonts w:hint="default"/>
        <w:lang w:val="en-US" w:eastAsia="en-US" w:bidi="ar-SA"/>
      </w:rPr>
    </w:lvl>
    <w:lvl w:ilvl="8" w:tentative="0">
      <w:start w:val="0"/>
      <w:numFmt w:val="bullet"/>
      <w:lvlText w:val="•"/>
      <w:lvlJc w:val="left"/>
      <w:pPr>
        <w:ind w:left="7544" w:hanging="272"/>
      </w:pPr>
      <w:rPr>
        <w:rFonts w:hint="default"/>
        <w:lang w:val="en-US" w:eastAsia="en-US" w:bidi="ar-SA"/>
      </w:rPr>
    </w:lvl>
  </w:abstractNum>
  <w:abstractNum w:abstractNumId="4">
    <w:nsid w:val="0053208E"/>
    <w:multiLevelType w:val="multilevel"/>
    <w:tmpl w:val="0053208E"/>
    <w:lvl w:ilvl="0" w:tentative="0">
      <w:start w:val="1"/>
      <w:numFmt w:val="decimal"/>
      <w:lvlText w:val="%1)"/>
      <w:lvlJc w:val="left"/>
      <w:pPr>
        <w:ind w:left="810" w:hanging="360"/>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663" w:hanging="360"/>
      </w:pPr>
      <w:rPr>
        <w:rFonts w:hint="default"/>
        <w:lang w:val="en-US" w:eastAsia="en-US" w:bidi="ar-SA"/>
      </w:rPr>
    </w:lvl>
    <w:lvl w:ilvl="2" w:tentative="0">
      <w:start w:val="0"/>
      <w:numFmt w:val="bullet"/>
      <w:lvlText w:val="•"/>
      <w:lvlJc w:val="left"/>
      <w:pPr>
        <w:ind w:left="2506" w:hanging="360"/>
      </w:pPr>
      <w:rPr>
        <w:rFonts w:hint="default"/>
        <w:lang w:val="en-US" w:eastAsia="en-US" w:bidi="ar-SA"/>
      </w:rPr>
    </w:lvl>
    <w:lvl w:ilvl="3" w:tentative="0">
      <w:start w:val="0"/>
      <w:numFmt w:val="bullet"/>
      <w:lvlText w:val="•"/>
      <w:lvlJc w:val="left"/>
      <w:pPr>
        <w:ind w:left="3349" w:hanging="360"/>
      </w:pPr>
      <w:rPr>
        <w:rFonts w:hint="default"/>
        <w:lang w:val="en-US" w:eastAsia="en-US" w:bidi="ar-SA"/>
      </w:rPr>
    </w:lvl>
    <w:lvl w:ilvl="4" w:tentative="0">
      <w:start w:val="0"/>
      <w:numFmt w:val="bullet"/>
      <w:lvlText w:val="•"/>
      <w:lvlJc w:val="left"/>
      <w:pPr>
        <w:ind w:left="4192" w:hanging="360"/>
      </w:pPr>
      <w:rPr>
        <w:rFonts w:hint="default"/>
        <w:lang w:val="en-US" w:eastAsia="en-US" w:bidi="ar-SA"/>
      </w:rPr>
    </w:lvl>
    <w:lvl w:ilvl="5" w:tentative="0">
      <w:start w:val="0"/>
      <w:numFmt w:val="bullet"/>
      <w:lvlText w:val="•"/>
      <w:lvlJc w:val="left"/>
      <w:pPr>
        <w:ind w:left="5035" w:hanging="360"/>
      </w:pPr>
      <w:rPr>
        <w:rFonts w:hint="default"/>
        <w:lang w:val="en-US" w:eastAsia="en-US" w:bidi="ar-SA"/>
      </w:rPr>
    </w:lvl>
    <w:lvl w:ilvl="6" w:tentative="0">
      <w:start w:val="0"/>
      <w:numFmt w:val="bullet"/>
      <w:lvlText w:val="•"/>
      <w:lvlJc w:val="left"/>
      <w:pPr>
        <w:ind w:left="5878" w:hanging="360"/>
      </w:pPr>
      <w:rPr>
        <w:rFonts w:hint="default"/>
        <w:lang w:val="en-US" w:eastAsia="en-US" w:bidi="ar-SA"/>
      </w:rPr>
    </w:lvl>
    <w:lvl w:ilvl="7" w:tentative="0">
      <w:start w:val="0"/>
      <w:numFmt w:val="bullet"/>
      <w:lvlText w:val="•"/>
      <w:lvlJc w:val="left"/>
      <w:pPr>
        <w:ind w:left="6721" w:hanging="360"/>
      </w:pPr>
      <w:rPr>
        <w:rFonts w:hint="default"/>
        <w:lang w:val="en-US" w:eastAsia="en-US" w:bidi="ar-SA"/>
      </w:rPr>
    </w:lvl>
    <w:lvl w:ilvl="8" w:tentative="0">
      <w:start w:val="0"/>
      <w:numFmt w:val="bullet"/>
      <w:lvlText w:val="•"/>
      <w:lvlJc w:val="left"/>
      <w:pPr>
        <w:ind w:left="7564" w:hanging="360"/>
      </w:pPr>
      <w:rPr>
        <w:rFonts w:hint="default"/>
        <w:lang w:val="en-US" w:eastAsia="en-US" w:bidi="ar-SA"/>
      </w:rPr>
    </w:lvl>
  </w:abstractNum>
  <w:abstractNum w:abstractNumId="5">
    <w:nsid w:val="03D62ECE"/>
    <w:multiLevelType w:val="multilevel"/>
    <w:tmpl w:val="03D62ECE"/>
    <w:lvl w:ilvl="0" w:tentative="0">
      <w:start w:val="1"/>
      <w:numFmt w:val="decimal"/>
      <w:lvlText w:val="%1)"/>
      <w:lvlJc w:val="left"/>
      <w:pPr>
        <w:ind w:left="702" w:hanging="360"/>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512" w:hanging="360"/>
      </w:pPr>
      <w:rPr>
        <w:rFonts w:hint="default"/>
        <w:lang w:val="en-US" w:eastAsia="en-US" w:bidi="ar-SA"/>
      </w:rPr>
    </w:lvl>
    <w:lvl w:ilvl="2" w:tentative="0">
      <w:start w:val="0"/>
      <w:numFmt w:val="bullet"/>
      <w:lvlText w:val="•"/>
      <w:lvlJc w:val="left"/>
      <w:pPr>
        <w:ind w:left="2325" w:hanging="360"/>
      </w:pPr>
      <w:rPr>
        <w:rFonts w:hint="default"/>
        <w:lang w:val="en-US" w:eastAsia="en-US" w:bidi="ar-SA"/>
      </w:rPr>
    </w:lvl>
    <w:lvl w:ilvl="3" w:tentative="0">
      <w:start w:val="0"/>
      <w:numFmt w:val="bullet"/>
      <w:lvlText w:val="•"/>
      <w:lvlJc w:val="left"/>
      <w:pPr>
        <w:ind w:left="3137" w:hanging="360"/>
      </w:pPr>
      <w:rPr>
        <w:rFonts w:hint="default"/>
        <w:lang w:val="en-US" w:eastAsia="en-US" w:bidi="ar-SA"/>
      </w:rPr>
    </w:lvl>
    <w:lvl w:ilvl="4" w:tentative="0">
      <w:start w:val="0"/>
      <w:numFmt w:val="bullet"/>
      <w:lvlText w:val="•"/>
      <w:lvlJc w:val="left"/>
      <w:pPr>
        <w:ind w:left="3950" w:hanging="360"/>
      </w:pPr>
      <w:rPr>
        <w:rFonts w:hint="default"/>
        <w:lang w:val="en-US" w:eastAsia="en-US" w:bidi="ar-SA"/>
      </w:rPr>
    </w:lvl>
    <w:lvl w:ilvl="5" w:tentative="0">
      <w:start w:val="0"/>
      <w:numFmt w:val="bullet"/>
      <w:lvlText w:val="•"/>
      <w:lvlJc w:val="left"/>
      <w:pPr>
        <w:ind w:left="4763" w:hanging="360"/>
      </w:pPr>
      <w:rPr>
        <w:rFonts w:hint="default"/>
        <w:lang w:val="en-US" w:eastAsia="en-US" w:bidi="ar-SA"/>
      </w:rPr>
    </w:lvl>
    <w:lvl w:ilvl="6" w:tentative="0">
      <w:start w:val="0"/>
      <w:numFmt w:val="bullet"/>
      <w:lvlText w:val="•"/>
      <w:lvlJc w:val="left"/>
      <w:pPr>
        <w:ind w:left="5575" w:hanging="360"/>
      </w:pPr>
      <w:rPr>
        <w:rFonts w:hint="default"/>
        <w:lang w:val="en-US" w:eastAsia="en-US" w:bidi="ar-SA"/>
      </w:rPr>
    </w:lvl>
    <w:lvl w:ilvl="7" w:tentative="0">
      <w:start w:val="0"/>
      <w:numFmt w:val="bullet"/>
      <w:lvlText w:val="•"/>
      <w:lvlJc w:val="left"/>
      <w:pPr>
        <w:ind w:left="6388" w:hanging="360"/>
      </w:pPr>
      <w:rPr>
        <w:rFonts w:hint="default"/>
        <w:lang w:val="en-US" w:eastAsia="en-US" w:bidi="ar-SA"/>
      </w:rPr>
    </w:lvl>
    <w:lvl w:ilvl="8" w:tentative="0">
      <w:start w:val="0"/>
      <w:numFmt w:val="bullet"/>
      <w:lvlText w:val="•"/>
      <w:lvlJc w:val="left"/>
      <w:pPr>
        <w:ind w:left="7200" w:hanging="360"/>
      </w:pPr>
      <w:rPr>
        <w:rFonts w:hint="default"/>
        <w:lang w:val="en-US" w:eastAsia="en-US" w:bidi="ar-SA"/>
      </w:rPr>
    </w:lvl>
  </w:abstractNum>
  <w:abstractNum w:abstractNumId="6">
    <w:nsid w:val="25B654F3"/>
    <w:multiLevelType w:val="multilevel"/>
    <w:tmpl w:val="25B654F3"/>
    <w:lvl w:ilvl="0" w:tentative="0">
      <w:start w:val="1"/>
      <w:numFmt w:val="decimal"/>
      <w:lvlText w:val="%1)"/>
      <w:lvlJc w:val="left"/>
      <w:pPr>
        <w:ind w:left="702" w:hanging="360"/>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512" w:hanging="360"/>
      </w:pPr>
      <w:rPr>
        <w:rFonts w:hint="default"/>
        <w:lang w:val="en-US" w:eastAsia="en-US" w:bidi="ar-SA"/>
      </w:rPr>
    </w:lvl>
    <w:lvl w:ilvl="2" w:tentative="0">
      <w:start w:val="0"/>
      <w:numFmt w:val="bullet"/>
      <w:lvlText w:val="•"/>
      <w:lvlJc w:val="left"/>
      <w:pPr>
        <w:ind w:left="2325" w:hanging="360"/>
      </w:pPr>
      <w:rPr>
        <w:rFonts w:hint="default"/>
        <w:lang w:val="en-US" w:eastAsia="en-US" w:bidi="ar-SA"/>
      </w:rPr>
    </w:lvl>
    <w:lvl w:ilvl="3" w:tentative="0">
      <w:start w:val="0"/>
      <w:numFmt w:val="bullet"/>
      <w:lvlText w:val="•"/>
      <w:lvlJc w:val="left"/>
      <w:pPr>
        <w:ind w:left="3137" w:hanging="360"/>
      </w:pPr>
      <w:rPr>
        <w:rFonts w:hint="default"/>
        <w:lang w:val="en-US" w:eastAsia="en-US" w:bidi="ar-SA"/>
      </w:rPr>
    </w:lvl>
    <w:lvl w:ilvl="4" w:tentative="0">
      <w:start w:val="0"/>
      <w:numFmt w:val="bullet"/>
      <w:lvlText w:val="•"/>
      <w:lvlJc w:val="left"/>
      <w:pPr>
        <w:ind w:left="3950" w:hanging="360"/>
      </w:pPr>
      <w:rPr>
        <w:rFonts w:hint="default"/>
        <w:lang w:val="en-US" w:eastAsia="en-US" w:bidi="ar-SA"/>
      </w:rPr>
    </w:lvl>
    <w:lvl w:ilvl="5" w:tentative="0">
      <w:start w:val="0"/>
      <w:numFmt w:val="bullet"/>
      <w:lvlText w:val="•"/>
      <w:lvlJc w:val="left"/>
      <w:pPr>
        <w:ind w:left="4763" w:hanging="360"/>
      </w:pPr>
      <w:rPr>
        <w:rFonts w:hint="default"/>
        <w:lang w:val="en-US" w:eastAsia="en-US" w:bidi="ar-SA"/>
      </w:rPr>
    </w:lvl>
    <w:lvl w:ilvl="6" w:tentative="0">
      <w:start w:val="0"/>
      <w:numFmt w:val="bullet"/>
      <w:lvlText w:val="•"/>
      <w:lvlJc w:val="left"/>
      <w:pPr>
        <w:ind w:left="5575" w:hanging="360"/>
      </w:pPr>
      <w:rPr>
        <w:rFonts w:hint="default"/>
        <w:lang w:val="en-US" w:eastAsia="en-US" w:bidi="ar-SA"/>
      </w:rPr>
    </w:lvl>
    <w:lvl w:ilvl="7" w:tentative="0">
      <w:start w:val="0"/>
      <w:numFmt w:val="bullet"/>
      <w:lvlText w:val="•"/>
      <w:lvlJc w:val="left"/>
      <w:pPr>
        <w:ind w:left="6388" w:hanging="360"/>
      </w:pPr>
      <w:rPr>
        <w:rFonts w:hint="default"/>
        <w:lang w:val="en-US" w:eastAsia="en-US" w:bidi="ar-SA"/>
      </w:rPr>
    </w:lvl>
    <w:lvl w:ilvl="8" w:tentative="0">
      <w:start w:val="0"/>
      <w:numFmt w:val="bullet"/>
      <w:lvlText w:val="•"/>
      <w:lvlJc w:val="left"/>
      <w:pPr>
        <w:ind w:left="7200" w:hanging="360"/>
      </w:pPr>
      <w:rPr>
        <w:rFonts w:hint="default"/>
        <w:lang w:val="en-US" w:eastAsia="en-US" w:bidi="ar-SA"/>
      </w:rPr>
    </w:lvl>
  </w:abstractNum>
  <w:abstractNum w:abstractNumId="7">
    <w:nsid w:val="59ADCABA"/>
    <w:multiLevelType w:val="multilevel"/>
    <w:tmpl w:val="59ADCABA"/>
    <w:lvl w:ilvl="0" w:tentative="0">
      <w:start w:val="1"/>
      <w:numFmt w:val="decimal"/>
      <w:lvlText w:val="%1)"/>
      <w:lvlJc w:val="left"/>
      <w:pPr>
        <w:ind w:left="810" w:hanging="360"/>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1663" w:hanging="360"/>
      </w:pPr>
      <w:rPr>
        <w:rFonts w:hint="default"/>
        <w:lang w:val="en-US" w:eastAsia="en-US" w:bidi="ar-SA"/>
      </w:rPr>
    </w:lvl>
    <w:lvl w:ilvl="2" w:tentative="0">
      <w:start w:val="0"/>
      <w:numFmt w:val="bullet"/>
      <w:lvlText w:val="•"/>
      <w:lvlJc w:val="left"/>
      <w:pPr>
        <w:ind w:left="2506" w:hanging="360"/>
      </w:pPr>
      <w:rPr>
        <w:rFonts w:hint="default"/>
        <w:lang w:val="en-US" w:eastAsia="en-US" w:bidi="ar-SA"/>
      </w:rPr>
    </w:lvl>
    <w:lvl w:ilvl="3" w:tentative="0">
      <w:start w:val="0"/>
      <w:numFmt w:val="bullet"/>
      <w:lvlText w:val="•"/>
      <w:lvlJc w:val="left"/>
      <w:pPr>
        <w:ind w:left="3349" w:hanging="360"/>
      </w:pPr>
      <w:rPr>
        <w:rFonts w:hint="default"/>
        <w:lang w:val="en-US" w:eastAsia="en-US" w:bidi="ar-SA"/>
      </w:rPr>
    </w:lvl>
    <w:lvl w:ilvl="4" w:tentative="0">
      <w:start w:val="0"/>
      <w:numFmt w:val="bullet"/>
      <w:lvlText w:val="•"/>
      <w:lvlJc w:val="left"/>
      <w:pPr>
        <w:ind w:left="4192" w:hanging="360"/>
      </w:pPr>
      <w:rPr>
        <w:rFonts w:hint="default"/>
        <w:lang w:val="en-US" w:eastAsia="en-US" w:bidi="ar-SA"/>
      </w:rPr>
    </w:lvl>
    <w:lvl w:ilvl="5" w:tentative="0">
      <w:start w:val="0"/>
      <w:numFmt w:val="bullet"/>
      <w:lvlText w:val="•"/>
      <w:lvlJc w:val="left"/>
      <w:pPr>
        <w:ind w:left="5035" w:hanging="360"/>
      </w:pPr>
      <w:rPr>
        <w:rFonts w:hint="default"/>
        <w:lang w:val="en-US" w:eastAsia="en-US" w:bidi="ar-SA"/>
      </w:rPr>
    </w:lvl>
    <w:lvl w:ilvl="6" w:tentative="0">
      <w:start w:val="0"/>
      <w:numFmt w:val="bullet"/>
      <w:lvlText w:val="•"/>
      <w:lvlJc w:val="left"/>
      <w:pPr>
        <w:ind w:left="5878" w:hanging="360"/>
      </w:pPr>
      <w:rPr>
        <w:rFonts w:hint="default"/>
        <w:lang w:val="en-US" w:eastAsia="en-US" w:bidi="ar-SA"/>
      </w:rPr>
    </w:lvl>
    <w:lvl w:ilvl="7" w:tentative="0">
      <w:start w:val="0"/>
      <w:numFmt w:val="bullet"/>
      <w:lvlText w:val="•"/>
      <w:lvlJc w:val="left"/>
      <w:pPr>
        <w:ind w:left="6721" w:hanging="360"/>
      </w:pPr>
      <w:rPr>
        <w:rFonts w:hint="default"/>
        <w:lang w:val="en-US" w:eastAsia="en-US" w:bidi="ar-SA"/>
      </w:rPr>
    </w:lvl>
    <w:lvl w:ilvl="8" w:tentative="0">
      <w:start w:val="0"/>
      <w:numFmt w:val="bullet"/>
      <w:lvlText w:val="•"/>
      <w:lvlJc w:val="left"/>
      <w:pPr>
        <w:ind w:left="7564" w:hanging="360"/>
      </w:pPr>
      <w:rPr>
        <w:rFonts w:hint="default"/>
        <w:lang w:val="en-US" w:eastAsia="en-US" w:bidi="ar-SA"/>
      </w:rPr>
    </w:lvl>
  </w:abstractNum>
  <w:num w:numId="1">
    <w:abstractNumId w:val="4"/>
  </w:num>
  <w:num w:numId="2">
    <w:abstractNumId w:val="3"/>
  </w:num>
  <w:num w:numId="3">
    <w:abstractNumId w:val="0"/>
  </w:num>
  <w:num w:numId="4">
    <w:abstractNumId w:val="7"/>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3211807"/>
    <w:rsid w:val="151D1066"/>
    <w:rsid w:val="2D87280A"/>
    <w:rsid w:val="5945724B"/>
    <w:rsid w:val="6C4B0A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b/>
      <w:bCs/>
      <w:sz w:val="24"/>
      <w:szCs w:val="24"/>
      <w:lang w:val="en-US" w:eastAsia="en-US" w:bidi="ar-SA"/>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Title"/>
    <w:basedOn w:val="1"/>
    <w:qFormat/>
    <w:uiPriority w:val="1"/>
    <w:pPr>
      <w:spacing w:before="16"/>
      <w:ind w:left="4674" w:right="2937" w:hanging="1074"/>
    </w:pPr>
    <w:rPr>
      <w:rFonts w:ascii="Times New Roman" w:hAnsi="Times New Roman" w:eastAsia="Times New Roman" w:cs="Times New Roman"/>
      <w:b/>
      <w:bCs/>
      <w:sz w:val="28"/>
      <w:szCs w:val="28"/>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pPr>
      <w:spacing w:before="41"/>
      <w:ind w:left="810" w:hanging="36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2023-05-25T15:02:00Z</dcterms:created>
  <dc:creator>lenovo</dc:creator>
  <cp:lastModifiedBy>sonal</cp:lastModifiedBy>
  <dcterms:modified xsi:type="dcterms:W3CDTF">2023-05-27T18:51:30Z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2013</vt:lpwstr>
  </property>
  <property fmtid="{D5CDD505-2E9C-101B-9397-08002B2CF9AE}" pid="4" name="LastSaved">
    <vt:filetime>2023-05-25T00:00:00Z</vt:filetime>
  </property>
  <property fmtid="{D5CDD505-2E9C-101B-9397-08002B2CF9AE}" pid="5" name="KSOProductBuildVer">
    <vt:lpwstr>1033-11.2.0.11537</vt:lpwstr>
  </property>
  <property fmtid="{D5CDD505-2E9C-101B-9397-08002B2CF9AE}" pid="6" name="ICV">
    <vt:lpwstr>27BEC4D375574C6CBDDA24A6004DBE34</vt:lpwstr>
  </property>
</Properties>
</file>